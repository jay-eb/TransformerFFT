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7F2D" w14:textId="7CABA11A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异常检测代码：</w:t>
      </w:r>
    </w:p>
    <w:p w14:paraId="2AA9AE0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# </w:t>
      </w:r>
      <w:r w:rsidRPr="00E662A5">
        <w:rPr>
          <w:rFonts w:ascii="宋体" w:eastAsia="宋体" w:hAnsi="宋体" w:hint="eastAsia"/>
          <w:lang w:eastAsia="zh-CN"/>
        </w:rPr>
        <w:t>设置日志记录</w:t>
      </w:r>
    </w:p>
    <w:p w14:paraId="4A8508D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logging.basicConfig(level=logging.WARNING, format='%(asctime)s - %(levelname)s - %(message)s')</w:t>
      </w:r>
    </w:p>
    <w:p w14:paraId="6CB228C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9D43FD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# </w:t>
      </w:r>
      <w:r w:rsidRPr="00E662A5">
        <w:rPr>
          <w:rFonts w:ascii="宋体" w:eastAsia="宋体" w:hAnsi="宋体" w:hint="eastAsia"/>
          <w:lang w:eastAsia="zh-CN"/>
        </w:rPr>
        <w:t>定义模型架构</w:t>
      </w:r>
    </w:p>
    <w:p w14:paraId="2EA25FF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class HybridModel(nn.Module):</w:t>
      </w:r>
    </w:p>
    <w:p w14:paraId="264780E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"""</w:t>
      </w:r>
      <w:r w:rsidRPr="00E662A5">
        <w:rPr>
          <w:rFonts w:ascii="宋体" w:eastAsia="宋体" w:hAnsi="宋体" w:hint="eastAsia"/>
          <w:lang w:eastAsia="zh-CN"/>
        </w:rPr>
        <w:t>混合模型（</w:t>
      </w:r>
      <w:r w:rsidRPr="00E662A5">
        <w:rPr>
          <w:rFonts w:ascii="宋体" w:eastAsia="宋体" w:hAnsi="宋体"/>
          <w:lang w:eastAsia="zh-CN"/>
        </w:rPr>
        <w:t>LSTM + Transformer</w:t>
      </w:r>
      <w:r w:rsidRPr="00E662A5">
        <w:rPr>
          <w:rFonts w:ascii="宋体" w:eastAsia="宋体" w:hAnsi="宋体" w:hint="eastAsia"/>
          <w:lang w:eastAsia="zh-CN"/>
        </w:rPr>
        <w:t>，适用于特征数据的版本）</w:t>
      </w:r>
      <w:r w:rsidRPr="00E662A5">
        <w:rPr>
          <w:rFonts w:ascii="宋体" w:eastAsia="宋体" w:hAnsi="宋体"/>
          <w:lang w:eastAsia="zh-CN"/>
        </w:rPr>
        <w:t>"""</w:t>
      </w:r>
    </w:p>
    <w:p w14:paraId="202934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__init__(self, input_size=5):  # </w:t>
      </w:r>
      <w:r w:rsidRPr="00E662A5">
        <w:rPr>
          <w:rFonts w:ascii="宋体" w:eastAsia="宋体" w:hAnsi="宋体" w:hint="eastAsia"/>
          <w:lang w:eastAsia="zh-CN"/>
        </w:rPr>
        <w:t>修改</w:t>
      </w:r>
      <w:r w:rsidRPr="00E662A5">
        <w:rPr>
          <w:rFonts w:ascii="宋体" w:eastAsia="宋体" w:hAnsi="宋体"/>
          <w:lang w:eastAsia="zh-CN"/>
        </w:rPr>
        <w:t xml:space="preserve"> input_size </w:t>
      </w:r>
      <w:r w:rsidRPr="00E662A5">
        <w:rPr>
          <w:rFonts w:ascii="宋体" w:eastAsia="宋体" w:hAnsi="宋体" w:hint="eastAsia"/>
          <w:lang w:eastAsia="zh-CN"/>
        </w:rPr>
        <w:t>为</w:t>
      </w:r>
      <w:r w:rsidRPr="00E662A5">
        <w:rPr>
          <w:rFonts w:ascii="宋体" w:eastAsia="宋体" w:hAnsi="宋体"/>
          <w:lang w:eastAsia="zh-CN"/>
        </w:rPr>
        <w:t xml:space="preserve"> 5</w:t>
      </w:r>
    </w:p>
    <w:p w14:paraId="67D975E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super(HybridModel, self).__init__()</w:t>
      </w:r>
    </w:p>
    <w:p w14:paraId="1C8C013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self.lstm = nn.LSTM(input_size=input_size, hidden_size=128, num_layers=1, batch_first=True)</w:t>
      </w:r>
    </w:p>
    <w:p w14:paraId="4216A7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encoder_layer = nn.TransformerEncoderLayer(d_model=128, nhead=8, dropout=0.4)</w:t>
      </w:r>
    </w:p>
    <w:p w14:paraId="7A2270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self.transformer_encoder = nn.TransformerEncoder(encoder_layer, num_layers=2)</w:t>
      </w:r>
    </w:p>
    <w:p w14:paraId="1640897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self.fc1 = nn.Linear(128, 64)</w:t>
      </w:r>
    </w:p>
    <w:p w14:paraId="44E5D7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self.dropout = nn.Dropout(0.4)</w:t>
      </w:r>
    </w:p>
    <w:p w14:paraId="409935B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self.fc2 = nn.Linear(64, 2)</w:t>
      </w:r>
    </w:p>
    <w:p w14:paraId="50AEF4D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2F4A96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forward(self, x):</w:t>
      </w:r>
    </w:p>
    <w:p w14:paraId="5F13126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将输入扩展为</w:t>
      </w:r>
      <w:r w:rsidRPr="00E662A5">
        <w:rPr>
          <w:rFonts w:ascii="宋体" w:eastAsia="宋体" w:hAnsi="宋体"/>
          <w:lang w:eastAsia="zh-CN"/>
        </w:rPr>
        <w:t xml:space="preserve"> [batch_size, seq_len, input_size]</w:t>
      </w:r>
    </w:p>
    <w:p w14:paraId="79B5F8A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x = x.unsqueeze(1)  # seq_len=1</w:t>
      </w:r>
    </w:p>
    <w:p w14:paraId="5510BC1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lstm_out, _ = self.lstm(x)</w:t>
      </w:r>
    </w:p>
    <w:p w14:paraId="7E0D8D3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lstm_out = lstm_out.permute(1, 0, 2)  # [seq_len, batch_size, hidden_size]</w:t>
      </w:r>
    </w:p>
    <w:p w14:paraId="68EF20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x = self.transformer_encoder(lstm_out)</w:t>
      </w:r>
    </w:p>
    <w:p w14:paraId="38CF8C9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x = x.mean(dim=0)  # [batch_size, hidden_size]</w:t>
      </w:r>
    </w:p>
    <w:p w14:paraId="0D51BBA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x = self.dropout(x)</w:t>
      </w:r>
    </w:p>
    <w:p w14:paraId="1397AE2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x = torch.relu(self.fc1(x))</w:t>
      </w:r>
    </w:p>
    <w:p w14:paraId="3D00335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out = self.fc2(x)</w:t>
      </w:r>
    </w:p>
    <w:p w14:paraId="4BBEFE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out</w:t>
      </w:r>
    </w:p>
    <w:p w14:paraId="792AEA0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E61FA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>class RealTimePlot(QWidget):</w:t>
      </w:r>
    </w:p>
    <w:p w14:paraId="0FDE2FC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__init__(self, parent=None):</w:t>
      </w:r>
    </w:p>
    <w:p w14:paraId="59DAF75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super(RealTimePlot, self).__init__(parent)</w:t>
      </w:r>
    </w:p>
    <w:p w14:paraId="4050E5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A8CF80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创建一个图表部件</w:t>
      </w:r>
    </w:p>
    <w:p w14:paraId="0D154A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self.plot_widget = pg.PlotWidget()</w:t>
      </w:r>
    </w:p>
    <w:p w14:paraId="04DF29D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 = QVBoxLayout()</w:t>
      </w:r>
    </w:p>
    <w:p w14:paraId="0055DAA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layout.addWidget(self.plot_widget)</w:t>
      </w:r>
    </w:p>
    <w:p w14:paraId="78B20A9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self.setLayout(layout)</w:t>
      </w:r>
    </w:p>
    <w:p w14:paraId="614C249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12544E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设置曲线</w:t>
      </w:r>
    </w:p>
    <w:p w14:paraId="4DD1D9D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self.curve1 = self.plot_widget.plot(pen=pg.mkPen(color='#3498db', width=2), name='</w:t>
      </w:r>
      <w:r w:rsidRPr="00E662A5">
        <w:rPr>
          <w:rFonts w:ascii="宋体" w:eastAsia="宋体" w:hAnsi="宋体" w:hint="eastAsia"/>
          <w:lang w:eastAsia="zh-CN"/>
        </w:rPr>
        <w:t>传感器</w:t>
      </w:r>
      <w:r w:rsidRPr="00E662A5">
        <w:rPr>
          <w:rFonts w:ascii="宋体" w:eastAsia="宋体" w:hAnsi="宋体"/>
          <w:lang w:eastAsia="zh-CN"/>
        </w:rPr>
        <w:t>1')</w:t>
      </w:r>
    </w:p>
    <w:p w14:paraId="069DF6B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self.curve2 = self.plot_widget.plot(pen=pg.mkPen(color='#e74c3c', width=2), name='</w:t>
      </w:r>
      <w:r w:rsidRPr="00E662A5">
        <w:rPr>
          <w:rFonts w:ascii="宋体" w:eastAsia="宋体" w:hAnsi="宋体" w:hint="eastAsia"/>
          <w:lang w:eastAsia="zh-CN"/>
        </w:rPr>
        <w:t>传感器</w:t>
      </w:r>
      <w:r w:rsidRPr="00E662A5">
        <w:rPr>
          <w:rFonts w:ascii="宋体" w:eastAsia="宋体" w:hAnsi="宋体"/>
          <w:lang w:eastAsia="zh-CN"/>
        </w:rPr>
        <w:t>2')</w:t>
      </w:r>
    </w:p>
    <w:p w14:paraId="750F02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BD46D6A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# 数据列表</w:t>
      </w:r>
    </w:p>
    <w:p w14:paraId="7F7664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self.xdata = []</w:t>
      </w:r>
    </w:p>
    <w:p w14:paraId="7BF3EF2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self.ydata1 = []</w:t>
      </w:r>
    </w:p>
    <w:p w14:paraId="5829FF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self.ydata2 = []</w:t>
      </w:r>
    </w:p>
    <w:p w14:paraId="5E29D6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61EC0D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设置图表属性</w:t>
      </w:r>
    </w:p>
    <w:p w14:paraId="64D7A3F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self.plot_widget.setTitle('</w:t>
      </w:r>
      <w:r w:rsidRPr="00E662A5">
        <w:rPr>
          <w:rFonts w:ascii="宋体" w:eastAsia="宋体" w:hAnsi="宋体" w:hint="eastAsia"/>
          <w:lang w:eastAsia="zh-CN"/>
        </w:rPr>
        <w:t>实时监控数据</w:t>
      </w:r>
      <w:r w:rsidRPr="00E662A5">
        <w:rPr>
          <w:rFonts w:ascii="宋体" w:eastAsia="宋体" w:hAnsi="宋体"/>
          <w:lang w:eastAsia="zh-CN"/>
        </w:rPr>
        <w:t>', color='#2c3e50', size='12pt')</w:t>
      </w:r>
    </w:p>
    <w:p w14:paraId="3FBACB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self.plot_widget.setLabel('left', '</w:t>
      </w:r>
      <w:r w:rsidRPr="00E662A5">
        <w:rPr>
          <w:rFonts w:ascii="宋体" w:eastAsia="宋体" w:hAnsi="宋体" w:hint="eastAsia"/>
          <w:lang w:eastAsia="zh-CN"/>
        </w:rPr>
        <w:t>传感器值</w:t>
      </w:r>
      <w:r w:rsidRPr="00E662A5">
        <w:rPr>
          <w:rFonts w:ascii="宋体" w:eastAsia="宋体" w:hAnsi="宋体"/>
          <w:lang w:eastAsia="zh-CN"/>
        </w:rPr>
        <w:t>')</w:t>
      </w:r>
    </w:p>
    <w:p w14:paraId="7C281A8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self.plot_widget.setLabel('bottom', '</w:t>
      </w:r>
      <w:r w:rsidRPr="00E662A5">
        <w:rPr>
          <w:rFonts w:ascii="宋体" w:eastAsia="宋体" w:hAnsi="宋体" w:hint="eastAsia"/>
          <w:lang w:eastAsia="zh-CN"/>
        </w:rPr>
        <w:t>时间</w:t>
      </w:r>
      <w:r w:rsidRPr="00E662A5">
        <w:rPr>
          <w:rFonts w:ascii="宋体" w:eastAsia="宋体" w:hAnsi="宋体"/>
          <w:lang w:eastAsia="zh-CN"/>
        </w:rPr>
        <w:t>')</w:t>
      </w:r>
    </w:p>
    <w:p w14:paraId="298DD42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self.plot_widget.addLegend()</w:t>
      </w:r>
    </w:p>
    <w:p w14:paraId="4111B25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self.plot_widget.showGrid(x=True, y=True)</w:t>
      </w:r>
    </w:p>
    <w:p w14:paraId="5EF488D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6320E3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@pyqtSlot(str, float, float)</w:t>
      </w:r>
    </w:p>
    <w:p w14:paraId="2957848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update_plot(self, new_time, new_val1, new_val2):</w:t>
      </w:r>
    </w:p>
    <w:p w14:paraId="1D85271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self.xdata.append(new_time)</w:t>
      </w:r>
    </w:p>
    <w:p w14:paraId="183A29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self.ydata1.append(new_val1)</w:t>
      </w:r>
    </w:p>
    <w:p w14:paraId="0A6076A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self.ydata2.append(new_val2)</w:t>
      </w:r>
    </w:p>
    <w:p w14:paraId="31B4BE9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E0032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self.xdata = self.xdata[-100:]</w:t>
      </w:r>
    </w:p>
    <w:p w14:paraId="68A884D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self.ydata1 = self.ydata1[-100:]</w:t>
      </w:r>
    </w:p>
    <w:p w14:paraId="23FCD47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self.ydata2 = self.ydata2[-100:]</w:t>
      </w:r>
    </w:p>
    <w:p w14:paraId="3570BB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0E6E2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x_indexes = list(range(len(self.xdata)))</w:t>
      </w:r>
    </w:p>
    <w:p w14:paraId="747AA3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FDF47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self.curve1.setData(x_indexes, self.ydata1)</w:t>
      </w:r>
    </w:p>
    <w:p w14:paraId="53CFAFD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self.curve2.setData(x_indexes, self.ydata2)</w:t>
      </w:r>
    </w:p>
    <w:p w14:paraId="619AB6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763F0E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self.plot_widget.setXRange(max(0, len(self.xdata) - 100), len(self.xdata))</w:t>
      </w:r>
    </w:p>
    <w:p w14:paraId="201D8F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90D99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class WorkerSignals(QObject):</w:t>
      </w:r>
    </w:p>
    <w:p w14:paraId="09C43B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log = pyqtSignal(str)</w:t>
      </w:r>
    </w:p>
    <w:p w14:paraId="483CA0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update_anomaly = pyqtSignal(int, list)</w:t>
      </w:r>
    </w:p>
    <w:p w14:paraId="58D638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update_plot = pyqtSignal(str, float, float)</w:t>
      </w:r>
    </w:p>
    <w:p w14:paraId="2D3F45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F4E97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class DetectionWorker(QThread):</w:t>
      </w:r>
    </w:p>
    <w:p w14:paraId="351DEC7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__init__(self, model, data):</w:t>
      </w:r>
    </w:p>
    <w:p w14:paraId="58056D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super().__init__()</w:t>
      </w:r>
    </w:p>
    <w:p w14:paraId="634B1ED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self.model = model</w:t>
      </w:r>
    </w:p>
    <w:p w14:paraId="53E9F8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self.signals = WorkerSignals()</w:t>
      </w:r>
    </w:p>
    <w:p w14:paraId="51E709D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self.running = True</w:t>
      </w:r>
    </w:p>
    <w:p w14:paraId="277190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self.data = data</w:t>
      </w:r>
    </w:p>
    <w:p w14:paraId="4AD22F7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self.index = 0  # </w:t>
      </w:r>
      <w:r w:rsidRPr="00E662A5">
        <w:rPr>
          <w:rFonts w:ascii="宋体" w:eastAsia="宋体" w:hAnsi="宋体" w:hint="eastAsia"/>
          <w:lang w:eastAsia="zh-CN"/>
        </w:rPr>
        <w:t>用于遍历数据集</w:t>
      </w:r>
    </w:p>
    <w:p w14:paraId="7C74A24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1817B4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def run(self):</w:t>
      </w:r>
    </w:p>
    <w:p w14:paraId="7F62D00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try:</w:t>
      </w:r>
    </w:p>
    <w:p w14:paraId="0CD334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features = self.data['features']</w:t>
      </w:r>
    </w:p>
    <w:p w14:paraId="1D8CF15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labels = self.data['labels']</w:t>
      </w:r>
    </w:p>
    <w:p w14:paraId="43142FE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num_samples = features.shape[0]</w:t>
      </w:r>
    </w:p>
    <w:p w14:paraId="787DECA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1ECD7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while self.running:</w:t>
      </w:r>
    </w:p>
    <w:p w14:paraId="4601F3E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feature = features[self.index]</w:t>
      </w:r>
    </w:p>
    <w:p w14:paraId="53F6758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input_tensor = torch.tensor(feature, dtype=torch.float32).unsqueeze(0)  # [batch_size, input_size]</w:t>
      </w:r>
    </w:p>
    <w:p w14:paraId="3108888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F696E0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with torch.no_grad():</w:t>
      </w:r>
    </w:p>
    <w:p w14:paraId="7AAE6F4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output = self.model(input_tensor)</w:t>
      </w:r>
    </w:p>
    <w:p w14:paraId="10F0299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probabilities = torch.softmax(output, dim=1).numpy()[0]</w:t>
      </w:r>
    </w:p>
    <w:p w14:paraId="6877AF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prediction = np.argmax(probabilities)</w:t>
      </w:r>
    </w:p>
    <w:p w14:paraId="5287B2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AC5933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self.signals.update_anomaly.emit(prediction, probabilities.tolist())</w:t>
      </w:r>
    </w:p>
    <w:p w14:paraId="48AE0C5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81CFBA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sensor_val1 = feature[0]</w:t>
      </w:r>
    </w:p>
    <w:p w14:paraId="6AEF8538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        sensor_val2 = feature[1] if feature.shape[0] &gt; 1 else 0  # 防止索引越界</w:t>
      </w:r>
    </w:p>
    <w:p w14:paraId="01D694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current_time = datetime.now().strftime("%H:%M:%S")</w:t>
      </w:r>
    </w:p>
    <w:p w14:paraId="2014864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self.signals.update_plot.emit(current_time, sensor_val1, sensor_val2)</w:t>
      </w:r>
    </w:p>
    <w:p w14:paraId="4E6F278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94D6F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if prediction == 0:</w:t>
      </w:r>
    </w:p>
    <w:p w14:paraId="4AB826E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log_msg = f"</w:t>
      </w:r>
      <w:r w:rsidRPr="00E662A5">
        <w:rPr>
          <w:rFonts w:ascii="宋体" w:eastAsia="宋体" w:hAnsi="宋体" w:hint="eastAsia"/>
          <w:lang w:eastAsia="zh-CN"/>
        </w:rPr>
        <w:t>检测完成</w:t>
      </w:r>
      <w:r w:rsidRPr="00E662A5">
        <w:rPr>
          <w:rFonts w:ascii="宋体" w:eastAsia="宋体" w:hAnsi="宋体"/>
          <w:lang w:eastAsia="zh-CN"/>
        </w:rPr>
        <w:t xml:space="preserve">: </w:t>
      </w:r>
      <w:r w:rsidRPr="00E662A5">
        <w:rPr>
          <w:rFonts w:ascii="宋体" w:eastAsia="宋体" w:hAnsi="宋体" w:hint="eastAsia"/>
          <w:lang w:eastAsia="zh-CN"/>
        </w:rPr>
        <w:t>未发现异常</w:t>
      </w:r>
      <w:r w:rsidRPr="00E662A5">
        <w:rPr>
          <w:rFonts w:ascii="宋体" w:eastAsia="宋体" w:hAnsi="宋体"/>
          <w:lang w:eastAsia="zh-CN"/>
        </w:rPr>
        <w:t>"</w:t>
      </w:r>
    </w:p>
    <w:p w14:paraId="15B8326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elif prediction == 1:</w:t>
      </w:r>
    </w:p>
    <w:p w14:paraId="567230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log_msg = f"</w:t>
      </w:r>
      <w:r w:rsidRPr="00E662A5">
        <w:rPr>
          <w:rFonts w:ascii="宋体" w:eastAsia="宋体" w:hAnsi="宋体" w:hint="eastAsia"/>
          <w:lang w:eastAsia="zh-CN"/>
        </w:rPr>
        <w:t>检测完成</w:t>
      </w:r>
      <w:r w:rsidRPr="00E662A5">
        <w:rPr>
          <w:rFonts w:ascii="宋体" w:eastAsia="宋体" w:hAnsi="宋体"/>
          <w:lang w:eastAsia="zh-CN"/>
        </w:rPr>
        <w:t xml:space="preserve">: </w:t>
      </w:r>
      <w:r w:rsidRPr="00E662A5">
        <w:rPr>
          <w:rFonts w:ascii="宋体" w:eastAsia="宋体" w:hAnsi="宋体" w:hint="eastAsia"/>
          <w:lang w:eastAsia="zh-CN"/>
        </w:rPr>
        <w:t>发现异常</w:t>
      </w:r>
      <w:r w:rsidRPr="00E662A5">
        <w:rPr>
          <w:rFonts w:ascii="宋体" w:eastAsia="宋体" w:hAnsi="宋体"/>
          <w:lang w:eastAsia="zh-CN"/>
        </w:rPr>
        <w:t xml:space="preserve"> (</w:t>
      </w:r>
      <w:r w:rsidRPr="00E662A5">
        <w:rPr>
          <w:rFonts w:ascii="宋体" w:eastAsia="宋体" w:hAnsi="宋体" w:hint="eastAsia"/>
          <w:lang w:eastAsia="zh-CN"/>
        </w:rPr>
        <w:t>传感器</w:t>
      </w:r>
      <w:r w:rsidRPr="00E662A5">
        <w:rPr>
          <w:rFonts w:ascii="宋体" w:eastAsia="宋体" w:hAnsi="宋体"/>
          <w:lang w:eastAsia="zh-CN"/>
        </w:rPr>
        <w:t xml:space="preserve"> ID: {random.randint(1000,9999)}) - </w:t>
      </w:r>
      <w:r w:rsidRPr="00E662A5">
        <w:rPr>
          <w:rFonts w:ascii="宋体" w:eastAsia="宋体" w:hAnsi="宋体" w:hint="eastAsia"/>
          <w:lang w:eastAsia="zh-CN"/>
        </w:rPr>
        <w:t>已发送警报</w:t>
      </w:r>
      <w:r w:rsidRPr="00E662A5">
        <w:rPr>
          <w:rFonts w:ascii="宋体" w:eastAsia="宋体" w:hAnsi="宋体"/>
          <w:lang w:eastAsia="zh-CN"/>
        </w:rPr>
        <w:t>"</w:t>
      </w:r>
    </w:p>
    <w:p w14:paraId="75B8700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self.signals.log.emit(log_msg)</w:t>
      </w:r>
    </w:p>
    <w:p w14:paraId="3FADCF3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9F397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self.index += 1</w:t>
      </w:r>
    </w:p>
    <w:p w14:paraId="60F8684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if self.index &gt;= num_samples:</w:t>
      </w:r>
    </w:p>
    <w:p w14:paraId="34C66A7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self.index = 0  # </w:t>
      </w:r>
      <w:r w:rsidRPr="00E662A5">
        <w:rPr>
          <w:rFonts w:ascii="宋体" w:eastAsia="宋体" w:hAnsi="宋体" w:hint="eastAsia"/>
          <w:lang w:eastAsia="zh-CN"/>
        </w:rPr>
        <w:t>如果需要循环，可以重置索引</w:t>
      </w:r>
    </w:p>
    <w:p w14:paraId="3AEEB01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1E74F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self.msleep(100)  # </w:t>
      </w:r>
      <w:r w:rsidRPr="00E662A5">
        <w:rPr>
          <w:rFonts w:ascii="宋体" w:eastAsia="宋体" w:hAnsi="宋体" w:hint="eastAsia"/>
          <w:lang w:eastAsia="zh-CN"/>
        </w:rPr>
        <w:t>线程休眠</w:t>
      </w:r>
      <w:r w:rsidRPr="00E662A5">
        <w:rPr>
          <w:rFonts w:ascii="宋体" w:eastAsia="宋体" w:hAnsi="宋体"/>
          <w:lang w:eastAsia="zh-CN"/>
        </w:rPr>
        <w:t>100</w:t>
      </w:r>
      <w:r w:rsidRPr="00E662A5">
        <w:rPr>
          <w:rFonts w:ascii="宋体" w:eastAsia="宋体" w:hAnsi="宋体" w:hint="eastAsia"/>
          <w:lang w:eastAsia="zh-CN"/>
        </w:rPr>
        <w:t>毫秒</w:t>
      </w:r>
    </w:p>
    <w:p w14:paraId="51EC802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8FE13F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self.signals.log.emit("</w:t>
      </w:r>
      <w:r w:rsidRPr="00E662A5">
        <w:rPr>
          <w:rFonts w:ascii="宋体" w:eastAsia="宋体" w:hAnsi="宋体" w:hint="eastAsia"/>
          <w:lang w:eastAsia="zh-CN"/>
        </w:rPr>
        <w:t>检测任务已停止。</w:t>
      </w:r>
      <w:r w:rsidRPr="00E662A5">
        <w:rPr>
          <w:rFonts w:ascii="宋体" w:eastAsia="宋体" w:hAnsi="宋体"/>
          <w:lang w:eastAsia="zh-CN"/>
        </w:rPr>
        <w:t>")</w:t>
      </w:r>
    </w:p>
    <w:p w14:paraId="4651C25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999D0D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except Exception as e:</w:t>
      </w:r>
    </w:p>
    <w:p w14:paraId="2CED68E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error_msg = f"</w:t>
      </w:r>
      <w:r w:rsidRPr="00E662A5">
        <w:rPr>
          <w:rFonts w:ascii="宋体" w:eastAsia="宋体" w:hAnsi="宋体" w:hint="eastAsia"/>
          <w:lang w:eastAsia="zh-CN"/>
        </w:rPr>
        <w:t>检测过程中发生错误</w:t>
      </w:r>
      <w:r w:rsidRPr="00E662A5">
        <w:rPr>
          <w:rFonts w:ascii="宋体" w:eastAsia="宋体" w:hAnsi="宋体"/>
          <w:lang w:eastAsia="zh-CN"/>
        </w:rPr>
        <w:t>: {str(e)}"</w:t>
      </w:r>
    </w:p>
    <w:p w14:paraId="2ADF150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self.signals.log.emit(error_msg)</w:t>
      </w:r>
    </w:p>
    <w:p w14:paraId="4B3597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1F20B0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stop(self):</w:t>
      </w:r>
    </w:p>
    <w:p w14:paraId="1D9DAB7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self.running = False</w:t>
      </w:r>
    </w:p>
    <w:p w14:paraId="44C7B63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CA7435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class MainWindow(QMainWindow):</w:t>
      </w:r>
    </w:p>
    <w:p w14:paraId="77CF19C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__init__(self):</w:t>
      </w:r>
    </w:p>
    <w:p w14:paraId="5F1CB1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super().__init__()</w:t>
      </w:r>
    </w:p>
    <w:p w14:paraId="6AD1423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self.setWindowTitle("</w:t>
      </w:r>
      <w:r w:rsidRPr="00E662A5">
        <w:rPr>
          <w:rFonts w:ascii="宋体" w:eastAsia="宋体" w:hAnsi="宋体" w:hint="eastAsia"/>
          <w:lang w:eastAsia="zh-CN"/>
        </w:rPr>
        <w:t>智能汽车异常检测系统</w:t>
      </w:r>
      <w:r w:rsidRPr="00E662A5">
        <w:rPr>
          <w:rFonts w:ascii="宋体" w:eastAsia="宋体" w:hAnsi="宋体"/>
          <w:lang w:eastAsia="zh-CN"/>
        </w:rPr>
        <w:t>")</w:t>
      </w:r>
    </w:p>
    <w:p w14:paraId="78E597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self.setGeometry(100, 100, 1600, 1000)  # </w:t>
      </w:r>
      <w:r w:rsidRPr="00E662A5">
        <w:rPr>
          <w:rFonts w:ascii="宋体" w:eastAsia="宋体" w:hAnsi="宋体" w:hint="eastAsia"/>
          <w:lang w:eastAsia="zh-CN"/>
        </w:rPr>
        <w:t>将窗口尺寸调整为更大</w:t>
      </w:r>
    </w:p>
    <w:p w14:paraId="1AE4EAD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B11358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self.setStyleSheet("background-color: #ecf0f1;")</w:t>
      </w:r>
    </w:p>
    <w:p w14:paraId="3E407C6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AF234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设置全局字体</w:t>
      </w:r>
    </w:p>
    <w:p w14:paraId="48D0D58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font = QFont("SimHei", 12)</w:t>
      </w:r>
    </w:p>
    <w:p w14:paraId="0E9C061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self.setFont(font)</w:t>
      </w:r>
    </w:p>
    <w:p w14:paraId="12A271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CF1D07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self.model = None</w:t>
      </w:r>
    </w:p>
    <w:p w14:paraId="63D6AA7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self.detection_worker = None</w:t>
      </w:r>
    </w:p>
    <w:p w14:paraId="3D5747A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self.detection_running = False</w:t>
      </w:r>
    </w:p>
    <w:p w14:paraId="58651ED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self.data = None  # </w:t>
      </w:r>
      <w:r w:rsidRPr="00E662A5">
        <w:rPr>
          <w:rFonts w:ascii="宋体" w:eastAsia="宋体" w:hAnsi="宋体" w:hint="eastAsia"/>
          <w:lang w:eastAsia="zh-CN"/>
        </w:rPr>
        <w:t>用于存储加载的数据</w:t>
      </w:r>
    </w:p>
    <w:p w14:paraId="3A5C44D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0CAC5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模型和数据文件路径（请根据实际路径修改）</w:t>
      </w:r>
    </w:p>
    <w:p w14:paraId="7E0E4D3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self.default_model_path = r"path_to_your_model\Hybrid_best.pth"</w:t>
      </w:r>
    </w:p>
    <w:p w14:paraId="05B45E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self.default_data_path = r"path_to_your_data\features_labels.npz"</w:t>
      </w:r>
    </w:p>
    <w:p w14:paraId="73A278E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B0541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初始化计数器</w:t>
      </w:r>
    </w:p>
    <w:p w14:paraId="53B7A1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self.total_predictions = 0</w:t>
      </w:r>
    </w:p>
    <w:p w14:paraId="46A9CB0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self.normal_count = 0</w:t>
      </w:r>
    </w:p>
    <w:p w14:paraId="7ADDE56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self.abnormal_count = 0</w:t>
      </w:r>
    </w:p>
    <w:p w14:paraId="2DB6FD9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02C04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self.initUI()</w:t>
      </w:r>
    </w:p>
    <w:p w14:paraId="13C65F0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C38625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initUI(self):</w:t>
      </w:r>
    </w:p>
    <w:p w14:paraId="5A21726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main_widget = QWidget()</w:t>
      </w:r>
    </w:p>
    <w:p w14:paraId="502FC31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main_layout = QVBoxLayout()</w:t>
      </w:r>
    </w:p>
    <w:p w14:paraId="535C677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main_widget.setLayout(main_layout)</w:t>
      </w:r>
    </w:p>
    <w:p w14:paraId="1AF9B10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self.setCentralWidget(main_widget)</w:t>
      </w:r>
    </w:p>
    <w:p w14:paraId="7808EB8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940644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header = self.create_header()</w:t>
      </w:r>
    </w:p>
    <w:p w14:paraId="065491C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main_layout.addWidget(header)</w:t>
      </w:r>
    </w:p>
    <w:p w14:paraId="756839E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A834E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content_layout = QHBoxLayout()</w:t>
      </w:r>
    </w:p>
    <w:p w14:paraId="5A702B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main_layout.addLayout(content_layout)</w:t>
      </w:r>
    </w:p>
    <w:p w14:paraId="1C4A8FE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38085F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sidebar = self.create_sidebar()</w:t>
      </w:r>
    </w:p>
    <w:p w14:paraId="24A0FD4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content_layout.addWidget(sidebar)</w:t>
      </w:r>
    </w:p>
    <w:p w14:paraId="4F22240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BCDDF9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main_content = self.create_main_content()</w:t>
      </w:r>
    </w:p>
    <w:p w14:paraId="540767A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content_layout.addWidget(main_content)</w:t>
      </w:r>
    </w:p>
    <w:p w14:paraId="3B20CD6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475EBA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status_bar = self.create_status_bar()</w:t>
      </w:r>
    </w:p>
    <w:p w14:paraId="6ADE0E5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main_layout.addWidget(status_bar)</w:t>
      </w:r>
    </w:p>
    <w:p w14:paraId="63D984C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AC8EB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self.timer = QTimer()</w:t>
      </w:r>
    </w:p>
    <w:p w14:paraId="7903CDE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self.timer.timeout.connect(self.update_system_status)</w:t>
      </w:r>
    </w:p>
    <w:p w14:paraId="21FE4DD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self.timer.start(1000)</w:t>
      </w:r>
    </w:p>
    <w:p w14:paraId="33FDED6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F8870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create_header(self):</w:t>
      </w:r>
    </w:p>
    <w:p w14:paraId="205AD0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header = QWidget()</w:t>
      </w:r>
    </w:p>
    <w:p w14:paraId="56FC47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header.setFixedHeight(60)</w:t>
      </w:r>
    </w:p>
    <w:p w14:paraId="273FF9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header.setStyleSheet("""</w:t>
      </w:r>
    </w:p>
    <w:p w14:paraId="5C4E9E4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background: qlineargradient(x1:0%, y1:0%, x2:100%, y2:0%, </w:t>
      </w:r>
    </w:p>
    <w:p w14:paraId="4F1C0CA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    stop:0% #2c3e50, stop:100% #34495e);</w:t>
      </w:r>
    </w:p>
    <w:p w14:paraId="021E0E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""")</w:t>
      </w:r>
    </w:p>
    <w:p w14:paraId="562D87A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 = QHBoxLayout()</w:t>
      </w:r>
    </w:p>
    <w:p w14:paraId="2BBA218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header.setLayout(layout)</w:t>
      </w:r>
    </w:p>
    <w:p w14:paraId="1EA545A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56E23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 = QLabel("</w:t>
      </w:r>
      <w:r w:rsidRPr="00E662A5">
        <w:rPr>
          <w:rFonts w:ascii="宋体" w:eastAsia="宋体" w:hAnsi="宋体" w:hint="eastAsia"/>
          <w:lang w:eastAsia="zh-CN"/>
        </w:rPr>
        <w:t>智能汽车异常检测系统</w:t>
      </w:r>
      <w:r w:rsidRPr="00E662A5">
        <w:rPr>
          <w:rFonts w:ascii="宋体" w:eastAsia="宋体" w:hAnsi="宋体"/>
          <w:lang w:eastAsia="zh-CN"/>
        </w:rPr>
        <w:t>")</w:t>
      </w:r>
    </w:p>
    <w:p w14:paraId="2D5143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title.setFont(QFont("SimHei", 24))</w:t>
      </w:r>
    </w:p>
    <w:p w14:paraId="21A1A12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title.setStyleSheet("color: #ffffff;")</w:t>
      </w:r>
    </w:p>
    <w:p w14:paraId="50AF2A2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layout.addWidget(title, alignment=Qt.AlignLeft)</w:t>
      </w:r>
    </w:p>
    <w:p w14:paraId="6AF2139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3E612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header</w:t>
      </w:r>
    </w:p>
    <w:p w14:paraId="0C4F24D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343F9D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create_sidebar(self):</w:t>
      </w:r>
    </w:p>
    <w:p w14:paraId="71D52C8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sidebar = QWidget()</w:t>
      </w:r>
    </w:p>
    <w:p w14:paraId="1A1A65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sidebar.setFixedWidth(200)</w:t>
      </w:r>
    </w:p>
    <w:p w14:paraId="01BF4D4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sidebar.setStyleSheet("background-color: #34495e;")</w:t>
      </w:r>
    </w:p>
    <w:p w14:paraId="23034E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 = QVBoxLayout()</w:t>
      </w:r>
    </w:p>
    <w:p w14:paraId="50E515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sidebar.setLayout(layout)</w:t>
      </w:r>
    </w:p>
    <w:p w14:paraId="7F80494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7882386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control_label = QLabel("控制面板")</w:t>
      </w:r>
    </w:p>
    <w:p w14:paraId="3CC7B9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control_label.setFont(QFont("SimHei", 18))</w:t>
      </w:r>
    </w:p>
    <w:p w14:paraId="55338DE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control_label.setStyleSheet("color: #ecf0f1;")</w:t>
      </w:r>
    </w:p>
    <w:p w14:paraId="35D7156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control_label.setAlignment(Qt.AlignCenter)</w:t>
      </w:r>
    </w:p>
    <w:p w14:paraId="175E003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layout.addWidget(control_label)</w:t>
      </w:r>
    </w:p>
    <w:p w14:paraId="0C3C17D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86BCB0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button_style = """</w:t>
      </w:r>
    </w:p>
    <w:p w14:paraId="5A59AF2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QPushButton {</w:t>
      </w:r>
    </w:p>
    <w:p w14:paraId="3DA147B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background-color: #2c3e50;</w:t>
      </w:r>
    </w:p>
    <w:p w14:paraId="6F48AAB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color: #ecf0f1;</w:t>
      </w:r>
    </w:p>
    <w:p w14:paraId="51CB198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border: none;</w:t>
      </w:r>
    </w:p>
    <w:p w14:paraId="779E6C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border-radius: 5px;</w:t>
      </w:r>
    </w:p>
    <w:p w14:paraId="13A29C7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padding: 10px;</w:t>
      </w:r>
    </w:p>
    <w:p w14:paraId="605A226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font-size: 14px;</w:t>
      </w:r>
    </w:p>
    <w:p w14:paraId="7CE5BB3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144B9D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QPushButton:hover {</w:t>
      </w:r>
    </w:p>
    <w:p w14:paraId="33D96E6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background-color: #34495e;</w:t>
      </w:r>
    </w:p>
    <w:p w14:paraId="376C97C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5C0819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"""</w:t>
      </w:r>
    </w:p>
    <w:p w14:paraId="3DCE781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4E0D2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self.load_model_button = QPushButton("</w:t>
      </w:r>
      <w:r w:rsidRPr="00E662A5">
        <w:rPr>
          <w:rFonts w:ascii="宋体" w:eastAsia="宋体" w:hAnsi="宋体" w:hint="eastAsia"/>
          <w:lang w:eastAsia="zh-CN"/>
        </w:rPr>
        <w:t>加载模型</w:t>
      </w:r>
      <w:r w:rsidRPr="00E662A5">
        <w:rPr>
          <w:rFonts w:ascii="宋体" w:eastAsia="宋体" w:hAnsi="宋体"/>
          <w:lang w:eastAsia="zh-CN"/>
        </w:rPr>
        <w:t>")</w:t>
      </w:r>
    </w:p>
    <w:p w14:paraId="30003BE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self.load_model_button.setStyleSheet(button_style)</w:t>
      </w:r>
    </w:p>
    <w:p w14:paraId="1405DD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self.load_model_button.clicked.connect(self.load_model)</w:t>
      </w:r>
    </w:p>
    <w:p w14:paraId="40043C7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layout.addWidget(self.load_model_button)</w:t>
      </w:r>
    </w:p>
    <w:p w14:paraId="7D9108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006FE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self.start_button = QPushButton("</w:t>
      </w:r>
      <w:r w:rsidRPr="00E662A5">
        <w:rPr>
          <w:rFonts w:ascii="宋体" w:eastAsia="宋体" w:hAnsi="宋体" w:hint="eastAsia"/>
          <w:lang w:eastAsia="zh-CN"/>
        </w:rPr>
        <w:t>启动检测</w:t>
      </w:r>
      <w:r w:rsidRPr="00E662A5">
        <w:rPr>
          <w:rFonts w:ascii="宋体" w:eastAsia="宋体" w:hAnsi="宋体"/>
          <w:lang w:eastAsia="zh-CN"/>
        </w:rPr>
        <w:t>")</w:t>
      </w:r>
    </w:p>
    <w:p w14:paraId="67693D5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self.start_button.setStyleSheet(button_style)</w:t>
      </w:r>
    </w:p>
    <w:p w14:paraId="4B63D22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self.start_button.clicked.connect(self.start_detection)</w:t>
      </w:r>
    </w:p>
    <w:p w14:paraId="4F830DC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layout.addWidget(self.start_button)</w:t>
      </w:r>
    </w:p>
    <w:p w14:paraId="71B511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A7A50E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self.stop_button = QPushButton("</w:t>
      </w:r>
      <w:r w:rsidRPr="00E662A5">
        <w:rPr>
          <w:rFonts w:ascii="宋体" w:eastAsia="宋体" w:hAnsi="宋体" w:hint="eastAsia"/>
          <w:lang w:eastAsia="zh-CN"/>
        </w:rPr>
        <w:t>停止检测</w:t>
      </w:r>
      <w:r w:rsidRPr="00E662A5">
        <w:rPr>
          <w:rFonts w:ascii="宋体" w:eastAsia="宋体" w:hAnsi="宋体"/>
          <w:lang w:eastAsia="zh-CN"/>
        </w:rPr>
        <w:t>")</w:t>
      </w:r>
    </w:p>
    <w:p w14:paraId="517F7C9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self.stop_button.setStyleSheet(button_style)</w:t>
      </w:r>
    </w:p>
    <w:p w14:paraId="22DCC88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self.stop_button.clicked.connect(self.stop_detection)</w:t>
      </w:r>
    </w:p>
    <w:p w14:paraId="0B0520E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self.stop_button.setEnabled(False)</w:t>
      </w:r>
    </w:p>
    <w:p w14:paraId="5ECB49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layout.addWidget(self.stop_button)</w:t>
      </w:r>
    </w:p>
    <w:p w14:paraId="37BD83F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C7C35D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self.report_button = QPushButton("</w:t>
      </w:r>
      <w:r w:rsidRPr="00E662A5">
        <w:rPr>
          <w:rFonts w:ascii="宋体" w:eastAsia="宋体" w:hAnsi="宋体" w:hint="eastAsia"/>
          <w:lang w:eastAsia="zh-CN"/>
        </w:rPr>
        <w:t>生成报告</w:t>
      </w:r>
      <w:r w:rsidRPr="00E662A5">
        <w:rPr>
          <w:rFonts w:ascii="宋体" w:eastAsia="宋体" w:hAnsi="宋体"/>
          <w:lang w:eastAsia="zh-CN"/>
        </w:rPr>
        <w:t>")</w:t>
      </w:r>
    </w:p>
    <w:p w14:paraId="442AE2F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self.report_button.setStyleSheet(button_style)</w:t>
      </w:r>
    </w:p>
    <w:p w14:paraId="3C51A71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self.report_button.clicked.connect(self.generate_report)</w:t>
      </w:r>
    </w:p>
    <w:p w14:paraId="2384389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self.report_button.setEnabled(False)</w:t>
      </w:r>
    </w:p>
    <w:p w14:paraId="227C79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layout.addWidget(self.report_button)</w:t>
      </w:r>
    </w:p>
    <w:p w14:paraId="1C5EA7A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653A0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self.settings_button = QPushButton("</w:t>
      </w:r>
      <w:r w:rsidRPr="00E662A5">
        <w:rPr>
          <w:rFonts w:ascii="宋体" w:eastAsia="宋体" w:hAnsi="宋体" w:hint="eastAsia"/>
          <w:lang w:eastAsia="zh-CN"/>
        </w:rPr>
        <w:t>系统设置</w:t>
      </w:r>
      <w:r w:rsidRPr="00E662A5">
        <w:rPr>
          <w:rFonts w:ascii="宋体" w:eastAsia="宋体" w:hAnsi="宋体"/>
          <w:lang w:eastAsia="zh-CN"/>
        </w:rPr>
        <w:t>")</w:t>
      </w:r>
    </w:p>
    <w:p w14:paraId="0144ADA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self.settings_button.setStyleSheet(button_style)</w:t>
      </w:r>
    </w:p>
    <w:p w14:paraId="42C6AF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self.settings_button.clicked.connect(self.open_settings)</w:t>
      </w:r>
    </w:p>
    <w:p w14:paraId="5B4C12F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layout.addWidget(self.settings_button)</w:t>
      </w:r>
    </w:p>
    <w:p w14:paraId="10809FD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180DC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layout.addStretch()</w:t>
      </w:r>
    </w:p>
    <w:p w14:paraId="379B4C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BCE99B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sidebar</w:t>
      </w:r>
    </w:p>
    <w:p w14:paraId="1FEC69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B8555E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create_main_content(self):</w:t>
      </w:r>
    </w:p>
    <w:p w14:paraId="553D798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main_content = QWidget()</w:t>
      </w:r>
    </w:p>
    <w:p w14:paraId="326B03A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main_layout = QVBoxLayout()</w:t>
      </w:r>
    </w:p>
    <w:p w14:paraId="4E77396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main_content.setLayout(main_layout)</w:t>
      </w:r>
    </w:p>
    <w:p w14:paraId="4EE26FF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FEF775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self.plot = RealTimePlot(self)</w:t>
      </w:r>
    </w:p>
    <w:p w14:paraId="00C1CEB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main_layout.addWidget(self.plot)</w:t>
      </w:r>
    </w:p>
    <w:p w14:paraId="262456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B1E82B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results_status_layout = QHBoxLayout()</w:t>
      </w:r>
    </w:p>
    <w:p w14:paraId="3C89979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main_layout.addLayout(results_status_layout)</w:t>
      </w:r>
    </w:p>
    <w:p w14:paraId="0589234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91AD65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anomaly_widget = self.create_anomaly_results()</w:t>
      </w:r>
    </w:p>
    <w:p w14:paraId="159EDF3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results_status_layout.addWidget(anomaly_widget)</w:t>
      </w:r>
    </w:p>
    <w:p w14:paraId="0AE61F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957B3A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system_status_widget = self.create_system_status()</w:t>
      </w:r>
    </w:p>
    <w:p w14:paraId="74951E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results_status_layout.addWidget(system_status_widget)</w:t>
      </w:r>
    </w:p>
    <w:p w14:paraId="17C9DE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67089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logs_widget = self.create_logs()</w:t>
      </w:r>
    </w:p>
    <w:p w14:paraId="1661BB6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main_layout.addWidget(logs_widget)</w:t>
      </w:r>
    </w:p>
    <w:p w14:paraId="3E6050A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00269B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main_content</w:t>
      </w:r>
    </w:p>
    <w:p w14:paraId="479E458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DDF3BA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create_anomaly_results(self):</w:t>
      </w:r>
    </w:p>
    <w:p w14:paraId="17FFE15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widget = QWidget()</w:t>
      </w:r>
    </w:p>
    <w:p w14:paraId="4E757E0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widget.setStyleSheet("background-color: #ffffff; border-radius: 10px;")</w:t>
      </w:r>
    </w:p>
    <w:p w14:paraId="0C6FE8AC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widget.setFixedHeight(250)  # 增加高度</w:t>
      </w:r>
    </w:p>
    <w:p w14:paraId="3C3DCF1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 = QVBoxLayout()</w:t>
      </w:r>
    </w:p>
    <w:p w14:paraId="2A3DD5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widget.setLayout(layout)</w:t>
      </w:r>
    </w:p>
    <w:p w14:paraId="2130D7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9D708E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 = QLabel("</w:t>
      </w:r>
      <w:r w:rsidRPr="00E662A5">
        <w:rPr>
          <w:rFonts w:ascii="宋体" w:eastAsia="宋体" w:hAnsi="宋体" w:hint="eastAsia"/>
          <w:lang w:eastAsia="zh-CN"/>
        </w:rPr>
        <w:t>异常检测结果</w:t>
      </w:r>
      <w:r w:rsidRPr="00E662A5">
        <w:rPr>
          <w:rFonts w:ascii="宋体" w:eastAsia="宋体" w:hAnsi="宋体"/>
          <w:lang w:eastAsia="zh-CN"/>
        </w:rPr>
        <w:t>")</w:t>
      </w:r>
    </w:p>
    <w:p w14:paraId="797CDC1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title.setFont(QFont("SimHei", 16))</w:t>
      </w:r>
    </w:p>
    <w:p w14:paraId="4614EA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title.setStyleSheet("color: #2c3e50;")</w:t>
      </w:r>
    </w:p>
    <w:p w14:paraId="2B7034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layout.addWidget(title)</w:t>
      </w:r>
    </w:p>
    <w:p w14:paraId="0A96160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AD6D0A6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normal_label = QLabel("正常比例")</w:t>
      </w:r>
    </w:p>
    <w:p w14:paraId="5E0F313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normal_label.setFont(QFont("SimHei", 12))</w:t>
      </w:r>
    </w:p>
    <w:p w14:paraId="07DF0A2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layout.addWidget(normal_label)</w:t>
      </w:r>
    </w:p>
    <w:p w14:paraId="1296575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CA142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self.normal_progress = QProgressBar()</w:t>
      </w:r>
    </w:p>
    <w:p w14:paraId="418C940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self.normal_progress.setValue(0)</w:t>
      </w:r>
    </w:p>
    <w:p w14:paraId="4917BD6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self.normal_progress.setStyleSheet("""</w:t>
      </w:r>
    </w:p>
    <w:p w14:paraId="2ECA626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QProgressBar {</w:t>
      </w:r>
    </w:p>
    <w:p w14:paraId="252EBE0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border: 1px solid #2c3e50;</w:t>
      </w:r>
    </w:p>
    <w:p w14:paraId="0D3DB30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border-radius: 5px;</w:t>
      </w:r>
    </w:p>
    <w:p w14:paraId="1309866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text-align: center;</w:t>
      </w:r>
    </w:p>
    <w:p w14:paraId="6F770BF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height: 30px;  # </w:t>
      </w:r>
      <w:r w:rsidRPr="00E662A5">
        <w:rPr>
          <w:rFonts w:ascii="宋体" w:eastAsia="宋体" w:hAnsi="宋体" w:hint="eastAsia"/>
          <w:lang w:eastAsia="zh-CN"/>
        </w:rPr>
        <w:t>调整高度</w:t>
      </w:r>
    </w:p>
    <w:p w14:paraId="4512F30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0302F7F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QProgressBar::chunk {</w:t>
      </w:r>
    </w:p>
    <w:p w14:paraId="23F07C9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background-color: #3498db;</w:t>
      </w:r>
    </w:p>
    <w:p w14:paraId="5BE801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width: 20px;</w:t>
      </w:r>
    </w:p>
    <w:p w14:paraId="6E81E9C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08F317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""")</w:t>
      </w:r>
    </w:p>
    <w:p w14:paraId="70E3A0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layout.addWidget(self.normal_progress)</w:t>
      </w:r>
    </w:p>
    <w:p w14:paraId="678AA67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D20BE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abnormal_label = QLabel("</w:t>
      </w:r>
      <w:r w:rsidRPr="00E662A5">
        <w:rPr>
          <w:rFonts w:ascii="宋体" w:eastAsia="宋体" w:hAnsi="宋体" w:hint="eastAsia"/>
          <w:lang w:eastAsia="zh-CN"/>
        </w:rPr>
        <w:t>异常比例</w:t>
      </w:r>
      <w:r w:rsidRPr="00E662A5">
        <w:rPr>
          <w:rFonts w:ascii="宋体" w:eastAsia="宋体" w:hAnsi="宋体"/>
          <w:lang w:eastAsia="zh-CN"/>
        </w:rPr>
        <w:t>")</w:t>
      </w:r>
    </w:p>
    <w:p w14:paraId="7C41D8C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abnormal_label.setFont(QFont("SimHei", 12))</w:t>
      </w:r>
    </w:p>
    <w:p w14:paraId="052764F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layout.addWidget(abnormal_label)</w:t>
      </w:r>
    </w:p>
    <w:p w14:paraId="5359945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E9C15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self.abnormal_progress = QProgressBar()</w:t>
      </w:r>
    </w:p>
    <w:p w14:paraId="34E86E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self.abnormal_progress.setValue(0)</w:t>
      </w:r>
    </w:p>
    <w:p w14:paraId="53E02EB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self.abnormal_progress.setStyleSheet("""</w:t>
      </w:r>
    </w:p>
    <w:p w14:paraId="5A6C55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QProgressBar {</w:t>
      </w:r>
    </w:p>
    <w:p w14:paraId="090E87D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border: 1px solid #2c3e50;</w:t>
      </w:r>
    </w:p>
    <w:p w14:paraId="0D7ECB1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border-radius: 5px;</w:t>
      </w:r>
    </w:p>
    <w:p w14:paraId="5441950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text-align: center;</w:t>
      </w:r>
    </w:p>
    <w:p w14:paraId="72FF3AC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height: 30px;  # </w:t>
      </w:r>
      <w:r w:rsidRPr="00E662A5">
        <w:rPr>
          <w:rFonts w:ascii="宋体" w:eastAsia="宋体" w:hAnsi="宋体" w:hint="eastAsia"/>
          <w:lang w:eastAsia="zh-CN"/>
        </w:rPr>
        <w:t>调整高度</w:t>
      </w:r>
    </w:p>
    <w:p w14:paraId="447EF38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555273D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QProgressBar::chunk {</w:t>
      </w:r>
    </w:p>
    <w:p w14:paraId="5731DB9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background-color: #e74c3c;</w:t>
      </w:r>
    </w:p>
    <w:p w14:paraId="2EC2E2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width: 20px;</w:t>
      </w:r>
    </w:p>
    <w:p w14:paraId="05850C8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5C3F4AC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""")</w:t>
      </w:r>
    </w:p>
    <w:p w14:paraId="032467B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layout.addWidget(self.abnormal_progress)</w:t>
      </w:r>
    </w:p>
    <w:p w14:paraId="26AAE25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4BB0DA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widget</w:t>
      </w:r>
    </w:p>
    <w:p w14:paraId="1707F14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6BEEA7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create_system_status(self):</w:t>
      </w:r>
    </w:p>
    <w:p w14:paraId="05356BE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widget = QWidget()</w:t>
      </w:r>
    </w:p>
    <w:p w14:paraId="6D79A89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widget.setStyleSheet("background-color: #ffffff; border-radius: 10px;")</w:t>
      </w:r>
    </w:p>
    <w:p w14:paraId="6F4514EC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widget.setFixedHeight(250)  # 增加高度</w:t>
      </w:r>
    </w:p>
    <w:p w14:paraId="484095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 = QVBoxLayout()</w:t>
      </w:r>
    </w:p>
    <w:p w14:paraId="70C55AA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widget.setLayout(layout)</w:t>
      </w:r>
    </w:p>
    <w:p w14:paraId="5E3293A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5582EE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 = QLabel("</w:t>
      </w:r>
      <w:r w:rsidRPr="00E662A5">
        <w:rPr>
          <w:rFonts w:ascii="宋体" w:eastAsia="宋体" w:hAnsi="宋体" w:hint="eastAsia"/>
          <w:lang w:eastAsia="zh-CN"/>
        </w:rPr>
        <w:t>系统状态</w:t>
      </w:r>
      <w:r w:rsidRPr="00E662A5">
        <w:rPr>
          <w:rFonts w:ascii="宋体" w:eastAsia="宋体" w:hAnsi="宋体"/>
          <w:lang w:eastAsia="zh-CN"/>
        </w:rPr>
        <w:t>")</w:t>
      </w:r>
    </w:p>
    <w:p w14:paraId="330B888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title.setFont(QFont("SimHei", 16))</w:t>
      </w:r>
    </w:p>
    <w:p w14:paraId="5C81FA4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title.setStyleSheet("color: #2c3e50;")</w:t>
      </w:r>
    </w:p>
    <w:p w14:paraId="016CA34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layout.addWidget(title)</w:t>
      </w:r>
    </w:p>
    <w:p w14:paraId="3FC0E1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58FAF7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online_layout = QHBoxLayout()</w:t>
      </w:r>
    </w:p>
    <w:p w14:paraId="544A8C5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self.status_indicator = QLabel()</w:t>
      </w:r>
    </w:p>
    <w:p w14:paraId="4AF7D7D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self.status_indicator.setFixedSize(20, 20)</w:t>
      </w:r>
    </w:p>
    <w:p w14:paraId="211FA62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self.status_indicator.setStyleSheet("background-color: #2ecc71; border-radius: 10px;")</w:t>
      </w:r>
    </w:p>
    <w:p w14:paraId="5635DA3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online_layout.addWidget(self.status_indicator)</w:t>
      </w:r>
    </w:p>
    <w:p w14:paraId="6B025F9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5198F8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self.status_text = QLabel("</w:t>
      </w:r>
      <w:r w:rsidRPr="00E662A5">
        <w:rPr>
          <w:rFonts w:ascii="宋体" w:eastAsia="宋体" w:hAnsi="宋体" w:hint="eastAsia"/>
          <w:lang w:eastAsia="zh-CN"/>
        </w:rPr>
        <w:t>系统正常运行中</w:t>
      </w:r>
      <w:r w:rsidRPr="00E662A5">
        <w:rPr>
          <w:rFonts w:ascii="宋体" w:eastAsia="宋体" w:hAnsi="宋体"/>
          <w:lang w:eastAsia="zh-CN"/>
        </w:rPr>
        <w:t>")</w:t>
      </w:r>
    </w:p>
    <w:p w14:paraId="50A4E58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self.status_text.setFont(QFont("SimHei", 12))</w:t>
      </w:r>
    </w:p>
    <w:p w14:paraId="6105FC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online_layout.addWidget(self.status_text)</w:t>
      </w:r>
    </w:p>
    <w:p w14:paraId="3DAA1FE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296AAC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layout.addLayout(online_layout)</w:t>
      </w:r>
    </w:p>
    <w:p w14:paraId="292331B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6364E7C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self.cpu_label = QLabel("CPU 使用率: 0%")</w:t>
      </w:r>
    </w:p>
    <w:p w14:paraId="2C6DB6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self.cpu_label.setFont(QFont("SimHei", 12))</w:t>
      </w:r>
    </w:p>
    <w:p w14:paraId="07F3A37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layout.addWidget(self.cpu_label)</w:t>
      </w:r>
    </w:p>
    <w:p w14:paraId="28D3A78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ACF04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self.cpu_progress = QProgressBar()</w:t>
      </w:r>
    </w:p>
    <w:p w14:paraId="52E47CB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self.cpu_progress.setValue(0)</w:t>
      </w:r>
    </w:p>
    <w:p w14:paraId="2290B5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self.cpu_progress.setStyleSheet("""</w:t>
      </w:r>
    </w:p>
    <w:p w14:paraId="248F94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QProgressBar {</w:t>
      </w:r>
    </w:p>
    <w:p w14:paraId="3332FC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border: 1px solid #2c3e50;</w:t>
      </w:r>
    </w:p>
    <w:p w14:paraId="45FE2ED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border-radius: 5px;</w:t>
      </w:r>
    </w:p>
    <w:p w14:paraId="4356B25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text-align: center;</w:t>
      </w:r>
    </w:p>
    <w:p w14:paraId="70045F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height: 30px;  # </w:t>
      </w:r>
      <w:r w:rsidRPr="00E662A5">
        <w:rPr>
          <w:rFonts w:ascii="宋体" w:eastAsia="宋体" w:hAnsi="宋体" w:hint="eastAsia"/>
          <w:lang w:eastAsia="zh-CN"/>
        </w:rPr>
        <w:t>调整高度</w:t>
      </w:r>
    </w:p>
    <w:p w14:paraId="72D9AE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241A741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QProgressBar::chunk {</w:t>
      </w:r>
    </w:p>
    <w:p w14:paraId="25E3F3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background-color: #3498db;</w:t>
      </w:r>
    </w:p>
    <w:p w14:paraId="34F6578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width: 20px;</w:t>
      </w:r>
    </w:p>
    <w:p w14:paraId="69899C8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5F45EA5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""")</w:t>
      </w:r>
    </w:p>
    <w:p w14:paraId="183CC2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layout.addWidget(self.cpu_progress)</w:t>
      </w:r>
    </w:p>
    <w:p w14:paraId="6DEC9B5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9109B7F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self.mem_label = QLabel("内存使用率: 0%")</w:t>
      </w:r>
    </w:p>
    <w:p w14:paraId="7D2A1BD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self.mem_label.setFont(QFont("SimHei", 12))</w:t>
      </w:r>
    </w:p>
    <w:p w14:paraId="537B1CF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layout.addWidget(self.mem_label)</w:t>
      </w:r>
    </w:p>
    <w:p w14:paraId="3512EDF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241274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self.mem_progress = QProgressBar()</w:t>
      </w:r>
    </w:p>
    <w:p w14:paraId="088DA2B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self.mem_progress.setValue(0)</w:t>
      </w:r>
    </w:p>
    <w:p w14:paraId="3CA930D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self.mem_progress.setStyleSheet("""</w:t>
      </w:r>
    </w:p>
    <w:p w14:paraId="41C345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QProgressBar {</w:t>
      </w:r>
    </w:p>
    <w:p w14:paraId="7B3EDB9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border: 1px solid #2c3e50;</w:t>
      </w:r>
    </w:p>
    <w:p w14:paraId="357B5EA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border-radius: 5px;</w:t>
      </w:r>
    </w:p>
    <w:p w14:paraId="58EB70C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text-align: center;</w:t>
      </w:r>
    </w:p>
    <w:p w14:paraId="5B51838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height: 30px;  # </w:t>
      </w:r>
      <w:r w:rsidRPr="00E662A5">
        <w:rPr>
          <w:rFonts w:ascii="宋体" w:eastAsia="宋体" w:hAnsi="宋体" w:hint="eastAsia"/>
          <w:lang w:eastAsia="zh-CN"/>
        </w:rPr>
        <w:t>调整高度</w:t>
      </w:r>
    </w:p>
    <w:p w14:paraId="612F2BE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69B42BA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QProgressBar::chunk {</w:t>
      </w:r>
    </w:p>
    <w:p w14:paraId="3FFBDE1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background-color: #3498db;</w:t>
      </w:r>
    </w:p>
    <w:p w14:paraId="3C830C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width: 20px;</w:t>
      </w:r>
    </w:p>
    <w:p w14:paraId="0A8AA5F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040DA9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""")</w:t>
      </w:r>
    </w:p>
    <w:p w14:paraId="1B1A698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layout.addWidget(self.mem_progress)</w:t>
      </w:r>
    </w:p>
    <w:p w14:paraId="5F4E4C4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9D15ED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widget</w:t>
      </w:r>
    </w:p>
    <w:p w14:paraId="503136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AF27A0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create_logs(self):</w:t>
      </w:r>
    </w:p>
    <w:p w14:paraId="1340C72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widget = QWidget()</w:t>
      </w:r>
    </w:p>
    <w:p w14:paraId="3723C2E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widget.setStyleSheet("background-color: #ffffff; border-radius: 10px;")</w:t>
      </w:r>
    </w:p>
    <w:p w14:paraId="71F92588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# 增加日志窗口高度</w:t>
      </w:r>
    </w:p>
    <w:p w14:paraId="7E21B7C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widget.setFixedHeight(300)</w:t>
      </w:r>
    </w:p>
    <w:p w14:paraId="6E946AB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layout = QVBoxLayout()</w:t>
      </w:r>
    </w:p>
    <w:p w14:paraId="4ECEE07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widget.setLayout(layout)</w:t>
      </w:r>
    </w:p>
    <w:p w14:paraId="718559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3D66FE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 = QLabel("</w:t>
      </w:r>
      <w:r w:rsidRPr="00E662A5">
        <w:rPr>
          <w:rFonts w:ascii="宋体" w:eastAsia="宋体" w:hAnsi="宋体" w:hint="eastAsia"/>
          <w:lang w:eastAsia="zh-CN"/>
        </w:rPr>
        <w:t>最近检测日志</w:t>
      </w:r>
      <w:r w:rsidRPr="00E662A5">
        <w:rPr>
          <w:rFonts w:ascii="宋体" w:eastAsia="宋体" w:hAnsi="宋体"/>
          <w:lang w:eastAsia="zh-CN"/>
        </w:rPr>
        <w:t>")</w:t>
      </w:r>
    </w:p>
    <w:p w14:paraId="7490806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title.setFont(QFont("SimHei", 16))</w:t>
      </w:r>
    </w:p>
    <w:p w14:paraId="669A0CA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title.setStyleSheet("color: #2c3e50;")</w:t>
      </w:r>
    </w:p>
    <w:p w14:paraId="3EE4A05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layout.addWidget(title)</w:t>
      </w:r>
    </w:p>
    <w:p w14:paraId="63E6ECA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D10FF4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self.logs_text = QTextEdit()</w:t>
      </w:r>
    </w:p>
    <w:p w14:paraId="001F48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self.logs_text.setReadOnly(True)</w:t>
      </w:r>
    </w:p>
    <w:p w14:paraId="4B229A5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self.logs_text.setStyleSheet("""</w:t>
      </w:r>
    </w:p>
    <w:p w14:paraId="098790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QTextEdit {</w:t>
      </w:r>
    </w:p>
    <w:p w14:paraId="30C86D1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background-color: #ecf0f1;</w:t>
      </w:r>
    </w:p>
    <w:p w14:paraId="140CE6D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border: none;</w:t>
      </w:r>
    </w:p>
    <w:p w14:paraId="4DFF97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font-family: 'SimHei', sans-serif;</w:t>
      </w:r>
    </w:p>
    <w:p w14:paraId="617320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font-size: 12px;</w:t>
      </w:r>
    </w:p>
    <w:p w14:paraId="18AC253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1F1B60C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""")</w:t>
      </w:r>
    </w:p>
    <w:p w14:paraId="785C90E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layout.addWidget(self.logs_text)</w:t>
      </w:r>
    </w:p>
    <w:p w14:paraId="1230BD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2EC26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widget</w:t>
      </w:r>
    </w:p>
    <w:p w14:paraId="689654F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A47100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create_status_bar(self):</w:t>
      </w:r>
    </w:p>
    <w:p w14:paraId="433DC2A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status_bar = QWidget()</w:t>
      </w:r>
    </w:p>
    <w:p w14:paraId="3360E3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status_bar.setFixedHeight(40)</w:t>
      </w:r>
    </w:p>
    <w:p w14:paraId="27168B7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status_bar.setStyleSheet("background-color: #34495e;")</w:t>
      </w:r>
    </w:p>
    <w:p w14:paraId="26F237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 = QHBoxLayout()</w:t>
      </w:r>
    </w:p>
    <w:p w14:paraId="3557EF5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layout.setContentsMargins(20, 0, 20, 0)</w:t>
      </w:r>
    </w:p>
    <w:p w14:paraId="0986971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status_bar.setLayout(layout)</w:t>
      </w:r>
    </w:p>
    <w:p w14:paraId="0B5EC15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D2D0A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self.time_label = QLabel("</w:t>
      </w:r>
      <w:r w:rsidRPr="00E662A5">
        <w:rPr>
          <w:rFonts w:ascii="宋体" w:eastAsia="宋体" w:hAnsi="宋体" w:hint="eastAsia"/>
          <w:lang w:eastAsia="zh-CN"/>
        </w:rPr>
        <w:t>当前时间</w:t>
      </w:r>
      <w:r w:rsidRPr="00E662A5">
        <w:rPr>
          <w:rFonts w:ascii="宋体" w:eastAsia="宋体" w:hAnsi="宋体"/>
          <w:lang w:eastAsia="zh-CN"/>
        </w:rPr>
        <w:t>: 2024-10-15 12:00:00")</w:t>
      </w:r>
    </w:p>
    <w:p w14:paraId="53FC1B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self.time_label.setFont(QFont("SimHei", 12))</w:t>
      </w:r>
    </w:p>
    <w:p w14:paraId="09C04C0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self.time_label.setStyleSheet("color: #ecf0f1;")</w:t>
      </w:r>
    </w:p>
    <w:p w14:paraId="31311E0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layout.addWidget(self.time_label, alignment=Qt.AlignLeft)</w:t>
      </w:r>
    </w:p>
    <w:p w14:paraId="445AC8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9C86A3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online_status = QLabel()</w:t>
      </w:r>
    </w:p>
    <w:p w14:paraId="489FD8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online_status.setFixedSize(20, 20)</w:t>
      </w:r>
    </w:p>
    <w:p w14:paraId="372EB39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online_status.setStyleSheet("background-color: #2ecc71; border-radius: 10px;")</w:t>
      </w:r>
    </w:p>
    <w:p w14:paraId="15ADAE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layout.addWidget(online_status, alignment=Qt.AlignRight)</w:t>
      </w:r>
    </w:p>
    <w:p w14:paraId="42F954F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23EA56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online_text = QLabel("</w:t>
      </w:r>
      <w:r w:rsidRPr="00E662A5">
        <w:rPr>
          <w:rFonts w:ascii="宋体" w:eastAsia="宋体" w:hAnsi="宋体" w:hint="eastAsia"/>
          <w:lang w:eastAsia="zh-CN"/>
        </w:rPr>
        <w:t>在线</w:t>
      </w:r>
      <w:r w:rsidRPr="00E662A5">
        <w:rPr>
          <w:rFonts w:ascii="宋体" w:eastAsia="宋体" w:hAnsi="宋体"/>
          <w:lang w:eastAsia="zh-CN"/>
        </w:rPr>
        <w:t>")</w:t>
      </w:r>
    </w:p>
    <w:p w14:paraId="685C80C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online_text.setFont(QFont("SimHei", 12))</w:t>
      </w:r>
    </w:p>
    <w:p w14:paraId="3FC4ADF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online_text.setStyleSheet("color: #ecf0f1;")</w:t>
      </w:r>
    </w:p>
    <w:p w14:paraId="77523F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layout.addWidget(online_text, alignment=Qt.AlignRight)</w:t>
      </w:r>
    </w:p>
    <w:p w14:paraId="2966BDB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58812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self.status_timer = QTimer()</w:t>
      </w:r>
    </w:p>
    <w:p w14:paraId="30492A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self.status_timer.timeout.connect(self.update_time)</w:t>
      </w:r>
    </w:p>
    <w:p w14:paraId="020113E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self.status_timer.start(1000)</w:t>
      </w:r>
    </w:p>
    <w:p w14:paraId="7E6643A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43E9F1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status_bar</w:t>
      </w:r>
    </w:p>
    <w:p w14:paraId="6168EC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13939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update_time(self):</w:t>
      </w:r>
    </w:p>
    <w:p w14:paraId="5B51D5C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current_time_str = datetime.now().strftime("%Y-%m-%d %H:%M:%S")</w:t>
      </w:r>
    </w:p>
    <w:p w14:paraId="6D83C40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current_time = f"</w:t>
      </w:r>
      <w:r w:rsidRPr="00E662A5">
        <w:rPr>
          <w:rFonts w:ascii="宋体" w:eastAsia="宋体" w:hAnsi="宋体" w:hint="eastAsia"/>
          <w:lang w:eastAsia="zh-CN"/>
        </w:rPr>
        <w:t>当前时间</w:t>
      </w:r>
      <w:r w:rsidRPr="00E662A5">
        <w:rPr>
          <w:rFonts w:ascii="宋体" w:eastAsia="宋体" w:hAnsi="宋体"/>
          <w:lang w:eastAsia="zh-CN"/>
        </w:rPr>
        <w:t>: {current_time_str}"</w:t>
      </w:r>
    </w:p>
    <w:p w14:paraId="7304475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self.time_label.setText(current_time)</w:t>
      </w:r>
    </w:p>
    <w:p w14:paraId="0631A5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9B0AC2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update_system_status(self):</w:t>
      </w:r>
    </w:p>
    <w:p w14:paraId="49C992E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cpu = psutil.cpu_percent()</w:t>
      </w:r>
    </w:p>
    <w:p w14:paraId="5516C63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mem = psutil.virtual_memory().percent</w:t>
      </w:r>
    </w:p>
    <w:p w14:paraId="65BE512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13CB2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self.cpu_progress.setValue(int(cpu))</w:t>
      </w:r>
    </w:p>
    <w:p w14:paraId="20A2E25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self.mem_progress.setValue(int(mem))</w:t>
      </w:r>
    </w:p>
    <w:p w14:paraId="23D30FD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313367E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self.cpu_label.setText(f"CPU 使用率: {cpu}%")</w:t>
      </w:r>
    </w:p>
    <w:p w14:paraId="431E70FD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self.mem_label.setText(f"内存使用率: {mem}%")</w:t>
      </w:r>
    </w:p>
    <w:p w14:paraId="01E1857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3C8BFE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load_model(self):</w:t>
      </w:r>
    </w:p>
    <w:p w14:paraId="0776CCD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加载模型</w:t>
      </w:r>
    </w:p>
    <w:p w14:paraId="739C85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model_file, _ = QFileDialog.getOpenFileName(self, "</w:t>
      </w:r>
      <w:r w:rsidRPr="00E662A5">
        <w:rPr>
          <w:rFonts w:ascii="宋体" w:eastAsia="宋体" w:hAnsi="宋体" w:hint="eastAsia"/>
          <w:lang w:eastAsia="zh-CN"/>
        </w:rPr>
        <w:t>加载模型</w:t>
      </w:r>
      <w:r w:rsidRPr="00E662A5">
        <w:rPr>
          <w:rFonts w:ascii="宋体" w:eastAsia="宋体" w:hAnsi="宋体"/>
          <w:lang w:eastAsia="zh-CN"/>
        </w:rPr>
        <w:t>", "", "PTH Files (*.pth)")</w:t>
      </w:r>
    </w:p>
    <w:p w14:paraId="56AF11D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not model_file:</w:t>
      </w:r>
    </w:p>
    <w:p w14:paraId="154BC8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model_file = self.default_model_path</w:t>
      </w:r>
    </w:p>
    <w:p w14:paraId="174E68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609701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try:</w:t>
      </w:r>
    </w:p>
    <w:p w14:paraId="231D452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input_size = 5  # </w:t>
      </w:r>
      <w:r w:rsidRPr="00E662A5">
        <w:rPr>
          <w:rFonts w:ascii="宋体" w:eastAsia="宋体" w:hAnsi="宋体" w:hint="eastAsia"/>
          <w:lang w:eastAsia="zh-CN"/>
        </w:rPr>
        <w:t>确保</w:t>
      </w:r>
      <w:r w:rsidRPr="00E662A5">
        <w:rPr>
          <w:rFonts w:ascii="宋体" w:eastAsia="宋体" w:hAnsi="宋体"/>
          <w:lang w:eastAsia="zh-CN"/>
        </w:rPr>
        <w:t xml:space="preserve"> input_size </w:t>
      </w:r>
      <w:r w:rsidRPr="00E662A5">
        <w:rPr>
          <w:rFonts w:ascii="宋体" w:eastAsia="宋体" w:hAnsi="宋体" w:hint="eastAsia"/>
          <w:lang w:eastAsia="zh-CN"/>
        </w:rPr>
        <w:t>与模型匹配</w:t>
      </w:r>
    </w:p>
    <w:p w14:paraId="34F277C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4E9F73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self.model = HybridModel(input_size)</w:t>
      </w:r>
    </w:p>
    <w:p w14:paraId="2EBED93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self.model.load_state_dict(torch.load(model_file, map_location=torch.device('cpu')))</w:t>
      </w:r>
    </w:p>
    <w:p w14:paraId="6AA00F0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self.model.eval()</w:t>
      </w:r>
    </w:p>
    <w:p w14:paraId="196EAAD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self.log(f"</w:t>
      </w:r>
      <w:r w:rsidRPr="00E662A5">
        <w:rPr>
          <w:rFonts w:ascii="宋体" w:eastAsia="宋体" w:hAnsi="宋体" w:hint="eastAsia"/>
          <w:lang w:eastAsia="zh-CN"/>
        </w:rPr>
        <w:t>模型</w:t>
      </w:r>
      <w:r w:rsidRPr="00E662A5">
        <w:rPr>
          <w:rFonts w:ascii="宋体" w:eastAsia="宋体" w:hAnsi="宋体"/>
          <w:lang w:eastAsia="zh-CN"/>
        </w:rPr>
        <w:t xml:space="preserve"> {os.path.basename(model_file)} </w:t>
      </w:r>
      <w:r w:rsidRPr="00E662A5">
        <w:rPr>
          <w:rFonts w:ascii="宋体" w:eastAsia="宋体" w:hAnsi="宋体" w:hint="eastAsia"/>
          <w:lang w:eastAsia="zh-CN"/>
        </w:rPr>
        <w:t>加载成功。</w:t>
      </w:r>
      <w:r w:rsidRPr="00E662A5">
        <w:rPr>
          <w:rFonts w:ascii="宋体" w:eastAsia="宋体" w:hAnsi="宋体"/>
          <w:lang w:eastAsia="zh-CN"/>
        </w:rPr>
        <w:t>")</w:t>
      </w:r>
    </w:p>
    <w:p w14:paraId="459D8FC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8A2185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# </w:t>
      </w:r>
      <w:r w:rsidRPr="00E662A5">
        <w:rPr>
          <w:rFonts w:ascii="宋体" w:eastAsia="宋体" w:hAnsi="宋体" w:hint="eastAsia"/>
          <w:lang w:eastAsia="zh-CN"/>
        </w:rPr>
        <w:t>加载数据</w:t>
      </w:r>
    </w:p>
    <w:p w14:paraId="0D8D9B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data_file, _ = QFileDialog.getOpenFileName(self, "</w:t>
      </w:r>
      <w:r w:rsidRPr="00E662A5">
        <w:rPr>
          <w:rFonts w:ascii="宋体" w:eastAsia="宋体" w:hAnsi="宋体" w:hint="eastAsia"/>
          <w:lang w:eastAsia="zh-CN"/>
        </w:rPr>
        <w:t>加载数据</w:t>
      </w:r>
      <w:r w:rsidRPr="00E662A5">
        <w:rPr>
          <w:rFonts w:ascii="宋体" w:eastAsia="宋体" w:hAnsi="宋体"/>
          <w:lang w:eastAsia="zh-CN"/>
        </w:rPr>
        <w:t>", "", "NPZ Files (*.npz)")</w:t>
      </w:r>
    </w:p>
    <w:p w14:paraId="0C9DDBA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if not data_file:</w:t>
      </w:r>
    </w:p>
    <w:p w14:paraId="1F00CF5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data_file = self.default_data_path</w:t>
      </w:r>
    </w:p>
    <w:p w14:paraId="7D1F1A7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D481E1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self.data = np.load(data_file)</w:t>
      </w:r>
    </w:p>
    <w:p w14:paraId="42B7AC7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self.log(f"</w:t>
      </w:r>
      <w:r w:rsidRPr="00E662A5">
        <w:rPr>
          <w:rFonts w:ascii="宋体" w:eastAsia="宋体" w:hAnsi="宋体" w:hint="eastAsia"/>
          <w:lang w:eastAsia="zh-CN"/>
        </w:rPr>
        <w:t>数据</w:t>
      </w:r>
      <w:r w:rsidRPr="00E662A5">
        <w:rPr>
          <w:rFonts w:ascii="宋体" w:eastAsia="宋体" w:hAnsi="宋体"/>
          <w:lang w:eastAsia="zh-CN"/>
        </w:rPr>
        <w:t xml:space="preserve"> {os.path.basename(data_file)} </w:t>
      </w:r>
      <w:r w:rsidRPr="00E662A5">
        <w:rPr>
          <w:rFonts w:ascii="宋体" w:eastAsia="宋体" w:hAnsi="宋体" w:hint="eastAsia"/>
          <w:lang w:eastAsia="zh-CN"/>
        </w:rPr>
        <w:t>加载成功。</w:t>
      </w:r>
      <w:r w:rsidRPr="00E662A5">
        <w:rPr>
          <w:rFonts w:ascii="宋体" w:eastAsia="宋体" w:hAnsi="宋体"/>
          <w:lang w:eastAsia="zh-CN"/>
        </w:rPr>
        <w:t>")</w:t>
      </w:r>
    </w:p>
    <w:p w14:paraId="1B60A6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5EAED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# </w:t>
      </w:r>
      <w:r w:rsidRPr="00E662A5">
        <w:rPr>
          <w:rFonts w:ascii="宋体" w:eastAsia="宋体" w:hAnsi="宋体" w:hint="eastAsia"/>
          <w:lang w:eastAsia="zh-CN"/>
        </w:rPr>
        <w:t>检查特征维度</w:t>
      </w:r>
    </w:p>
    <w:p w14:paraId="00AD91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features = self.data['features']</w:t>
      </w:r>
    </w:p>
    <w:p w14:paraId="1DB361B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if features.shape[1] != input_size:</w:t>
      </w:r>
    </w:p>
    <w:p w14:paraId="05B8AC9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QMessageBox.critical(self, "</w:t>
      </w:r>
      <w:r w:rsidRPr="00E662A5">
        <w:rPr>
          <w:rFonts w:ascii="宋体" w:eastAsia="宋体" w:hAnsi="宋体" w:hint="eastAsia"/>
          <w:lang w:eastAsia="zh-CN"/>
        </w:rPr>
        <w:t>错误</w:t>
      </w:r>
      <w:r w:rsidRPr="00E662A5">
        <w:rPr>
          <w:rFonts w:ascii="宋体" w:eastAsia="宋体" w:hAnsi="宋体"/>
          <w:lang w:eastAsia="zh-CN"/>
        </w:rPr>
        <w:t>", f"</w:t>
      </w:r>
      <w:r w:rsidRPr="00E662A5">
        <w:rPr>
          <w:rFonts w:ascii="宋体" w:eastAsia="宋体" w:hAnsi="宋体" w:hint="eastAsia"/>
          <w:lang w:eastAsia="zh-CN"/>
        </w:rPr>
        <w:t>特征维度</w:t>
      </w:r>
      <w:r w:rsidRPr="00E662A5">
        <w:rPr>
          <w:rFonts w:ascii="宋体" w:eastAsia="宋体" w:hAnsi="宋体"/>
          <w:lang w:eastAsia="zh-CN"/>
        </w:rPr>
        <w:t xml:space="preserve"> ({features.shape[1]}) </w:t>
      </w:r>
      <w:r w:rsidRPr="00E662A5">
        <w:rPr>
          <w:rFonts w:ascii="宋体" w:eastAsia="宋体" w:hAnsi="宋体" w:hint="eastAsia"/>
          <w:lang w:eastAsia="zh-CN"/>
        </w:rPr>
        <w:t>与模型输入大小</w:t>
      </w:r>
      <w:r w:rsidRPr="00E662A5">
        <w:rPr>
          <w:rFonts w:ascii="宋体" w:eastAsia="宋体" w:hAnsi="宋体"/>
          <w:lang w:eastAsia="zh-CN"/>
        </w:rPr>
        <w:t xml:space="preserve"> ({input_size}) </w:t>
      </w:r>
      <w:r w:rsidRPr="00E662A5">
        <w:rPr>
          <w:rFonts w:ascii="宋体" w:eastAsia="宋体" w:hAnsi="宋体" w:hint="eastAsia"/>
          <w:lang w:eastAsia="zh-CN"/>
        </w:rPr>
        <w:t>不匹配。</w:t>
      </w:r>
      <w:r w:rsidRPr="00E662A5">
        <w:rPr>
          <w:rFonts w:ascii="宋体" w:eastAsia="宋体" w:hAnsi="宋体"/>
          <w:lang w:eastAsia="zh-CN"/>
        </w:rPr>
        <w:t>")</w:t>
      </w:r>
    </w:p>
    <w:p w14:paraId="18C296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self.model = None</w:t>
      </w:r>
    </w:p>
    <w:p w14:paraId="7C1C582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self.data = None</w:t>
      </w:r>
    </w:p>
    <w:p w14:paraId="666EFA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return</w:t>
      </w:r>
    </w:p>
    <w:p w14:paraId="4A7F263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AE9345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except Exception as e:</w:t>
      </w:r>
    </w:p>
    <w:p w14:paraId="2F88CD5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QMessageBox.critical(self, "</w:t>
      </w:r>
      <w:r w:rsidRPr="00E662A5">
        <w:rPr>
          <w:rFonts w:ascii="宋体" w:eastAsia="宋体" w:hAnsi="宋体" w:hint="eastAsia"/>
          <w:lang w:eastAsia="zh-CN"/>
        </w:rPr>
        <w:t>错误</w:t>
      </w:r>
      <w:r w:rsidRPr="00E662A5">
        <w:rPr>
          <w:rFonts w:ascii="宋体" w:eastAsia="宋体" w:hAnsi="宋体"/>
          <w:lang w:eastAsia="zh-CN"/>
        </w:rPr>
        <w:t>", f"</w:t>
      </w:r>
      <w:r w:rsidRPr="00E662A5">
        <w:rPr>
          <w:rFonts w:ascii="宋体" w:eastAsia="宋体" w:hAnsi="宋体" w:hint="eastAsia"/>
          <w:lang w:eastAsia="zh-CN"/>
        </w:rPr>
        <w:t>加载模型或数据失败</w:t>
      </w:r>
      <w:r w:rsidRPr="00E662A5">
        <w:rPr>
          <w:rFonts w:ascii="宋体" w:eastAsia="宋体" w:hAnsi="宋体"/>
          <w:lang w:eastAsia="zh-CN"/>
        </w:rPr>
        <w:t>: {str(e)}")</w:t>
      </w:r>
    </w:p>
    <w:p w14:paraId="2E3A21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self.model = None</w:t>
      </w:r>
    </w:p>
    <w:p w14:paraId="072E985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self.data = None</w:t>
      </w:r>
    </w:p>
    <w:p w14:paraId="21976BF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</w:t>
      </w:r>
    </w:p>
    <w:p w14:paraId="4916CB0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A78EBD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start_detection(self):</w:t>
      </w:r>
    </w:p>
    <w:p w14:paraId="5BFC9EC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not self.model or self.data is None:</w:t>
      </w:r>
    </w:p>
    <w:p w14:paraId="0564F6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QMessageBox.warning(self, "</w:t>
      </w:r>
      <w:r w:rsidRPr="00E662A5">
        <w:rPr>
          <w:rFonts w:ascii="宋体" w:eastAsia="宋体" w:hAnsi="宋体" w:hint="eastAsia"/>
          <w:lang w:eastAsia="zh-CN"/>
        </w:rPr>
        <w:t>警告</w:t>
      </w:r>
      <w:r w:rsidRPr="00E662A5">
        <w:rPr>
          <w:rFonts w:ascii="宋体" w:eastAsia="宋体" w:hAnsi="宋体"/>
          <w:lang w:eastAsia="zh-CN"/>
        </w:rPr>
        <w:t>", "</w:t>
      </w:r>
      <w:r w:rsidRPr="00E662A5">
        <w:rPr>
          <w:rFonts w:ascii="宋体" w:eastAsia="宋体" w:hAnsi="宋体" w:hint="eastAsia"/>
          <w:lang w:eastAsia="zh-CN"/>
        </w:rPr>
        <w:t>请先加载模型和数据。</w:t>
      </w:r>
      <w:r w:rsidRPr="00E662A5">
        <w:rPr>
          <w:rFonts w:ascii="宋体" w:eastAsia="宋体" w:hAnsi="宋体"/>
          <w:lang w:eastAsia="zh-CN"/>
        </w:rPr>
        <w:t>")</w:t>
      </w:r>
    </w:p>
    <w:p w14:paraId="0D4F09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</w:t>
      </w:r>
    </w:p>
    <w:p w14:paraId="2C3E3C6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AA0C01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self.detection_running:</w:t>
      </w:r>
    </w:p>
    <w:p w14:paraId="33F62F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QMessageBox.warning(self, "</w:t>
      </w:r>
      <w:r w:rsidRPr="00E662A5">
        <w:rPr>
          <w:rFonts w:ascii="宋体" w:eastAsia="宋体" w:hAnsi="宋体" w:hint="eastAsia"/>
          <w:lang w:eastAsia="zh-CN"/>
        </w:rPr>
        <w:t>警告</w:t>
      </w:r>
      <w:r w:rsidRPr="00E662A5">
        <w:rPr>
          <w:rFonts w:ascii="宋体" w:eastAsia="宋体" w:hAnsi="宋体"/>
          <w:lang w:eastAsia="zh-CN"/>
        </w:rPr>
        <w:t>", "</w:t>
      </w:r>
      <w:r w:rsidRPr="00E662A5">
        <w:rPr>
          <w:rFonts w:ascii="宋体" w:eastAsia="宋体" w:hAnsi="宋体" w:hint="eastAsia"/>
          <w:lang w:eastAsia="zh-CN"/>
        </w:rPr>
        <w:t>检测已经在运行中。</w:t>
      </w:r>
      <w:r w:rsidRPr="00E662A5">
        <w:rPr>
          <w:rFonts w:ascii="宋体" w:eastAsia="宋体" w:hAnsi="宋体"/>
          <w:lang w:eastAsia="zh-CN"/>
        </w:rPr>
        <w:t>")</w:t>
      </w:r>
    </w:p>
    <w:p w14:paraId="06940E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</w:t>
      </w:r>
    </w:p>
    <w:p w14:paraId="78F9843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75158E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重置计数器</w:t>
      </w:r>
    </w:p>
    <w:p w14:paraId="26CBFDD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self.total_predictions = 0</w:t>
      </w:r>
    </w:p>
    <w:p w14:paraId="7AD6FB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self.normal_count = 0</w:t>
      </w:r>
    </w:p>
    <w:p w14:paraId="2483CC6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self.abnormal_count = 0</w:t>
      </w:r>
    </w:p>
    <w:p w14:paraId="6F44C6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self.normal_progress.setValue(0)</w:t>
      </w:r>
    </w:p>
    <w:p w14:paraId="3C76B91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self.abnormal_progress.setValue(0)</w:t>
      </w:r>
    </w:p>
    <w:p w14:paraId="31A70B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078F7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self.detection_running = True</w:t>
      </w:r>
    </w:p>
    <w:p w14:paraId="6BC0529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self.start_button.setEnabled(False)</w:t>
      </w:r>
    </w:p>
    <w:p w14:paraId="4C2C93B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self.stop_button.setEnabled(True)</w:t>
      </w:r>
    </w:p>
    <w:p w14:paraId="652BA3E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self.report_button.setEnabled(False)</w:t>
      </w:r>
    </w:p>
    <w:p w14:paraId="563AC4C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self.log("</w:t>
      </w:r>
      <w:r w:rsidRPr="00E662A5">
        <w:rPr>
          <w:rFonts w:ascii="宋体" w:eastAsia="宋体" w:hAnsi="宋体" w:hint="eastAsia"/>
          <w:lang w:eastAsia="zh-CN"/>
        </w:rPr>
        <w:t>检测开始。</w:t>
      </w:r>
      <w:r w:rsidRPr="00E662A5">
        <w:rPr>
          <w:rFonts w:ascii="宋体" w:eastAsia="宋体" w:hAnsi="宋体"/>
          <w:lang w:eastAsia="zh-CN"/>
        </w:rPr>
        <w:t>")</w:t>
      </w:r>
    </w:p>
    <w:p w14:paraId="279B0E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27634A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self.detection_worker = DetectionWorker(self.model, self.data)</w:t>
      </w:r>
    </w:p>
    <w:p w14:paraId="0BCECC2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self.detection_worker.signals.log.connect(self.log)</w:t>
      </w:r>
    </w:p>
    <w:p w14:paraId="177AB3B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self.detection_worker.signals.update_anomaly.connect(self.update_anomaly_results)</w:t>
      </w:r>
    </w:p>
    <w:p w14:paraId="594D18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self.detection_worker.signals.update_plot.connect(self.update_plot)</w:t>
      </w:r>
    </w:p>
    <w:p w14:paraId="7DBCB3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self.detection_worker.start()</w:t>
      </w:r>
    </w:p>
    <w:p w14:paraId="4B3165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114037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stop_detection(self):</w:t>
      </w:r>
    </w:p>
    <w:p w14:paraId="37D6A8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self.detection_worker:</w:t>
      </w:r>
    </w:p>
    <w:p w14:paraId="41198A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self.detection_worker.stop()</w:t>
      </w:r>
    </w:p>
    <w:p w14:paraId="0BEC6E0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self.detection_worker.wait()</w:t>
      </w:r>
    </w:p>
    <w:p w14:paraId="08467F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self.detection_worker = None</w:t>
      </w:r>
    </w:p>
    <w:p w14:paraId="139ED35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self.detection_running = False</w:t>
      </w:r>
    </w:p>
    <w:p w14:paraId="4F1EA97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self.start_button.setEnabled(True)</w:t>
      </w:r>
    </w:p>
    <w:p w14:paraId="6658138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self.stop_button.setEnabled(False)</w:t>
      </w:r>
    </w:p>
    <w:p w14:paraId="5BF2A91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self.report_button.setEnabled(True)</w:t>
      </w:r>
    </w:p>
    <w:p w14:paraId="074EB3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self.log("</w:t>
      </w:r>
      <w:r w:rsidRPr="00E662A5">
        <w:rPr>
          <w:rFonts w:ascii="宋体" w:eastAsia="宋体" w:hAnsi="宋体" w:hint="eastAsia"/>
          <w:lang w:eastAsia="zh-CN"/>
        </w:rPr>
        <w:t>检测已停止。</w:t>
      </w:r>
      <w:r w:rsidRPr="00E662A5">
        <w:rPr>
          <w:rFonts w:ascii="宋体" w:eastAsia="宋体" w:hAnsi="宋体"/>
          <w:lang w:eastAsia="zh-CN"/>
        </w:rPr>
        <w:t>")</w:t>
      </w:r>
    </w:p>
    <w:p w14:paraId="71537E8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B2A0BD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generate_report(self):</w:t>
      </w:r>
    </w:p>
    <w:p w14:paraId="0713ED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report_content = "</w:t>
      </w:r>
      <w:r w:rsidRPr="00E662A5">
        <w:rPr>
          <w:rFonts w:ascii="宋体" w:eastAsia="宋体" w:hAnsi="宋体" w:hint="eastAsia"/>
          <w:lang w:eastAsia="zh-CN"/>
        </w:rPr>
        <w:t>智能汽车异常检测报告</w:t>
      </w:r>
      <w:r w:rsidRPr="00E662A5">
        <w:rPr>
          <w:rFonts w:ascii="宋体" w:eastAsia="宋体" w:hAnsi="宋体"/>
          <w:lang w:eastAsia="zh-CN"/>
        </w:rPr>
        <w:t>\n"</w:t>
      </w:r>
    </w:p>
    <w:p w14:paraId="22845CE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report_content += f"</w:t>
      </w:r>
      <w:r w:rsidRPr="00E662A5">
        <w:rPr>
          <w:rFonts w:ascii="宋体" w:eastAsia="宋体" w:hAnsi="宋体" w:hint="eastAsia"/>
          <w:lang w:eastAsia="zh-CN"/>
        </w:rPr>
        <w:t>生成时间</w:t>
      </w:r>
      <w:r w:rsidRPr="00E662A5">
        <w:rPr>
          <w:rFonts w:ascii="宋体" w:eastAsia="宋体" w:hAnsi="宋体"/>
          <w:lang w:eastAsia="zh-CN"/>
        </w:rPr>
        <w:t>: {datetime.now().strftime('%Y-%m-%d %H:%M:%S')}\n\n"</w:t>
      </w:r>
    </w:p>
    <w:p w14:paraId="4AEDA66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report_content += "</w:t>
      </w:r>
      <w:r w:rsidRPr="00E662A5">
        <w:rPr>
          <w:rFonts w:ascii="宋体" w:eastAsia="宋体" w:hAnsi="宋体" w:hint="eastAsia"/>
          <w:lang w:eastAsia="zh-CN"/>
        </w:rPr>
        <w:t>异常检测结果</w:t>
      </w:r>
      <w:r w:rsidRPr="00E662A5">
        <w:rPr>
          <w:rFonts w:ascii="宋体" w:eastAsia="宋体" w:hAnsi="宋体"/>
          <w:lang w:eastAsia="zh-CN"/>
        </w:rPr>
        <w:t>:\n"</w:t>
      </w:r>
    </w:p>
    <w:p w14:paraId="1A164B2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report_content += f"</w:t>
      </w:r>
      <w:r w:rsidRPr="00E662A5">
        <w:rPr>
          <w:rFonts w:ascii="宋体" w:eastAsia="宋体" w:hAnsi="宋体" w:hint="eastAsia"/>
          <w:lang w:eastAsia="zh-CN"/>
        </w:rPr>
        <w:t>已检测数据总数</w:t>
      </w:r>
      <w:r w:rsidRPr="00E662A5">
        <w:rPr>
          <w:rFonts w:ascii="宋体" w:eastAsia="宋体" w:hAnsi="宋体"/>
          <w:lang w:eastAsia="zh-CN"/>
        </w:rPr>
        <w:t>: {self.total_predictions}\n"</w:t>
      </w:r>
    </w:p>
    <w:p w14:paraId="644E3A23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report_content += f"正常数据数: {self.normal_count}\n"</w:t>
      </w:r>
    </w:p>
    <w:p w14:paraId="28192D2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report_content += f"</w:t>
      </w:r>
      <w:r w:rsidRPr="00E662A5">
        <w:rPr>
          <w:rFonts w:ascii="宋体" w:eastAsia="宋体" w:hAnsi="宋体" w:hint="eastAsia"/>
          <w:lang w:eastAsia="zh-CN"/>
        </w:rPr>
        <w:t>异常数据数</w:t>
      </w:r>
      <w:r w:rsidRPr="00E662A5">
        <w:rPr>
          <w:rFonts w:ascii="宋体" w:eastAsia="宋体" w:hAnsi="宋体"/>
          <w:lang w:eastAsia="zh-CN"/>
        </w:rPr>
        <w:t>: {self.abnormal_count}\n"</w:t>
      </w:r>
    </w:p>
    <w:p w14:paraId="68E6F6BB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report_content += f"正常比例: {self.normal_progress.value()}%\n"</w:t>
      </w:r>
    </w:p>
    <w:p w14:paraId="7F94468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report_content += f"</w:t>
      </w:r>
      <w:r w:rsidRPr="00E662A5">
        <w:rPr>
          <w:rFonts w:ascii="宋体" w:eastAsia="宋体" w:hAnsi="宋体" w:hint="eastAsia"/>
          <w:lang w:eastAsia="zh-CN"/>
        </w:rPr>
        <w:t>异常比例</w:t>
      </w:r>
      <w:r w:rsidRPr="00E662A5">
        <w:rPr>
          <w:rFonts w:ascii="宋体" w:eastAsia="宋体" w:hAnsi="宋体"/>
          <w:lang w:eastAsia="zh-CN"/>
        </w:rPr>
        <w:t>: {self.abnormal_progress.value()}%\n\n"</w:t>
      </w:r>
    </w:p>
    <w:p w14:paraId="7662F7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report_content += "</w:t>
      </w:r>
      <w:r w:rsidRPr="00E662A5">
        <w:rPr>
          <w:rFonts w:ascii="宋体" w:eastAsia="宋体" w:hAnsi="宋体" w:hint="eastAsia"/>
          <w:lang w:eastAsia="zh-CN"/>
        </w:rPr>
        <w:t>系统状态</w:t>
      </w:r>
      <w:r w:rsidRPr="00E662A5">
        <w:rPr>
          <w:rFonts w:ascii="宋体" w:eastAsia="宋体" w:hAnsi="宋体"/>
          <w:lang w:eastAsia="zh-CN"/>
        </w:rPr>
        <w:t>:\n"</w:t>
      </w:r>
    </w:p>
    <w:p w14:paraId="4DBCA09E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report_content += f"CPU 使用率: {self.cpu_progress.value()}%\n"</w:t>
      </w:r>
    </w:p>
    <w:p w14:paraId="586AA823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report_content += f"内存使用率: {self.mem_progress.value()}%\n"</w:t>
      </w:r>
    </w:p>
    <w:p w14:paraId="0EC11F4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1D9DB7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report_path, _ = QFileDialog.getSaveFileName(self, "</w:t>
      </w:r>
      <w:r w:rsidRPr="00E662A5">
        <w:rPr>
          <w:rFonts w:ascii="宋体" w:eastAsia="宋体" w:hAnsi="宋体" w:hint="eastAsia"/>
          <w:lang w:eastAsia="zh-CN"/>
        </w:rPr>
        <w:t>保存报告</w:t>
      </w:r>
      <w:r w:rsidRPr="00E662A5">
        <w:rPr>
          <w:rFonts w:ascii="宋体" w:eastAsia="宋体" w:hAnsi="宋体"/>
          <w:lang w:eastAsia="zh-CN"/>
        </w:rPr>
        <w:t>", "", "Text Files (*.txt)")</w:t>
      </w:r>
    </w:p>
    <w:p w14:paraId="3DC4EA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not report_path:</w:t>
      </w:r>
    </w:p>
    <w:p w14:paraId="465A7AE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</w:t>
      </w:r>
    </w:p>
    <w:p w14:paraId="182AB75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try:</w:t>
      </w:r>
    </w:p>
    <w:p w14:paraId="39C8EF0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with open(report_path, 'w', encoding='utf-8') as f:</w:t>
      </w:r>
    </w:p>
    <w:p w14:paraId="6C87D37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f.write(report_content)</w:t>
      </w:r>
    </w:p>
    <w:p w14:paraId="31C92F5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self.log(f"</w:t>
      </w:r>
      <w:r w:rsidRPr="00E662A5">
        <w:rPr>
          <w:rFonts w:ascii="宋体" w:eastAsia="宋体" w:hAnsi="宋体" w:hint="eastAsia"/>
          <w:lang w:eastAsia="zh-CN"/>
        </w:rPr>
        <w:t>报告已生成并保存至</w:t>
      </w:r>
      <w:r w:rsidRPr="00E662A5">
        <w:rPr>
          <w:rFonts w:ascii="宋体" w:eastAsia="宋体" w:hAnsi="宋体"/>
          <w:lang w:eastAsia="zh-CN"/>
        </w:rPr>
        <w:t>: {report_path}")</w:t>
      </w:r>
    </w:p>
    <w:p w14:paraId="0E2ACB3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QMessageBox.information(self, "</w:t>
      </w:r>
      <w:r w:rsidRPr="00E662A5">
        <w:rPr>
          <w:rFonts w:ascii="宋体" w:eastAsia="宋体" w:hAnsi="宋体" w:hint="eastAsia"/>
          <w:lang w:eastAsia="zh-CN"/>
        </w:rPr>
        <w:t>成功</w:t>
      </w:r>
      <w:r w:rsidRPr="00E662A5">
        <w:rPr>
          <w:rFonts w:ascii="宋体" w:eastAsia="宋体" w:hAnsi="宋体"/>
          <w:lang w:eastAsia="zh-CN"/>
        </w:rPr>
        <w:t>", "</w:t>
      </w:r>
      <w:r w:rsidRPr="00E662A5">
        <w:rPr>
          <w:rFonts w:ascii="宋体" w:eastAsia="宋体" w:hAnsi="宋体" w:hint="eastAsia"/>
          <w:lang w:eastAsia="zh-CN"/>
        </w:rPr>
        <w:t>报告生成成功。</w:t>
      </w:r>
      <w:r w:rsidRPr="00E662A5">
        <w:rPr>
          <w:rFonts w:ascii="宋体" w:eastAsia="宋体" w:hAnsi="宋体"/>
          <w:lang w:eastAsia="zh-CN"/>
        </w:rPr>
        <w:t>")</w:t>
      </w:r>
    </w:p>
    <w:p w14:paraId="1AC3D5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except Exception as e:</w:t>
      </w:r>
    </w:p>
    <w:p w14:paraId="65EDEFD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QMessageBox.critical(self, "</w:t>
      </w:r>
      <w:r w:rsidRPr="00E662A5">
        <w:rPr>
          <w:rFonts w:ascii="宋体" w:eastAsia="宋体" w:hAnsi="宋体" w:hint="eastAsia"/>
          <w:lang w:eastAsia="zh-CN"/>
        </w:rPr>
        <w:t>错误</w:t>
      </w:r>
      <w:r w:rsidRPr="00E662A5">
        <w:rPr>
          <w:rFonts w:ascii="宋体" w:eastAsia="宋体" w:hAnsi="宋体"/>
          <w:lang w:eastAsia="zh-CN"/>
        </w:rPr>
        <w:t>", f"</w:t>
      </w:r>
      <w:r w:rsidRPr="00E662A5">
        <w:rPr>
          <w:rFonts w:ascii="宋体" w:eastAsia="宋体" w:hAnsi="宋体" w:hint="eastAsia"/>
          <w:lang w:eastAsia="zh-CN"/>
        </w:rPr>
        <w:t>生成报告失败</w:t>
      </w:r>
      <w:r w:rsidRPr="00E662A5">
        <w:rPr>
          <w:rFonts w:ascii="宋体" w:eastAsia="宋体" w:hAnsi="宋体"/>
          <w:lang w:eastAsia="zh-CN"/>
        </w:rPr>
        <w:t>: {str(e)}")</w:t>
      </w:r>
    </w:p>
    <w:p w14:paraId="7417DB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2539FB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open_settings(self):</w:t>
      </w:r>
    </w:p>
    <w:p w14:paraId="6D2312E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settings_dialog = QDialog()</w:t>
      </w:r>
    </w:p>
    <w:p w14:paraId="75994FE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settings_dialog.setWindowTitle("</w:t>
      </w:r>
      <w:r w:rsidRPr="00E662A5">
        <w:rPr>
          <w:rFonts w:ascii="宋体" w:eastAsia="宋体" w:hAnsi="宋体" w:hint="eastAsia"/>
          <w:lang w:eastAsia="zh-CN"/>
        </w:rPr>
        <w:t>系统设置</w:t>
      </w:r>
      <w:r w:rsidRPr="00E662A5">
        <w:rPr>
          <w:rFonts w:ascii="宋体" w:eastAsia="宋体" w:hAnsi="宋体"/>
          <w:lang w:eastAsia="zh-CN"/>
        </w:rPr>
        <w:t>")</w:t>
      </w:r>
    </w:p>
    <w:p w14:paraId="159B5A6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settings_dialog.setFixedSize(400, 300)</w:t>
      </w:r>
    </w:p>
    <w:p w14:paraId="03E853F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layout = QVBoxLayout()</w:t>
      </w:r>
    </w:p>
    <w:p w14:paraId="02EA4B8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label = QLabel("</w:t>
      </w:r>
      <w:r w:rsidRPr="00E662A5">
        <w:rPr>
          <w:rFonts w:ascii="宋体" w:eastAsia="宋体" w:hAnsi="宋体" w:hint="eastAsia"/>
          <w:lang w:eastAsia="zh-CN"/>
        </w:rPr>
        <w:t>系统设置内容在此添加。</w:t>
      </w:r>
      <w:r w:rsidRPr="00E662A5">
        <w:rPr>
          <w:rFonts w:ascii="宋体" w:eastAsia="宋体" w:hAnsi="宋体"/>
          <w:lang w:eastAsia="zh-CN"/>
        </w:rPr>
        <w:t>")</w:t>
      </w:r>
    </w:p>
    <w:p w14:paraId="71604C3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label.setAlignment(Qt.AlignCenter)</w:t>
      </w:r>
    </w:p>
    <w:p w14:paraId="1659A3F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layout.addWidget(label)</w:t>
      </w:r>
    </w:p>
    <w:p w14:paraId="07F4298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settings_dialog.setLayout(layout)</w:t>
      </w:r>
    </w:p>
    <w:p w14:paraId="3CEAD28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settings_dialog.exec_()</w:t>
      </w:r>
    </w:p>
    <w:p w14:paraId="179A4EE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5D16B3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@pyqtSlot(str)</w:t>
      </w:r>
    </w:p>
    <w:p w14:paraId="1E0B67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log(self, message):</w:t>
      </w:r>
    </w:p>
    <w:p w14:paraId="368365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timestamp = datetime.now().strftime("[%Y-%m-%d %H:%M:%S]")</w:t>
      </w:r>
    </w:p>
    <w:p w14:paraId="69EBD5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self.logs_text.append(f"{timestamp} {message}")</w:t>
      </w:r>
    </w:p>
    <w:p w14:paraId="17740DD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A443BA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@pyqtSlot(int, list)</w:t>
      </w:r>
    </w:p>
    <w:p w14:paraId="06B0B51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update_anomaly_results(self, prediction, probability):</w:t>
      </w:r>
    </w:p>
    <w:p w14:paraId="441FAA7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更新计数器</w:t>
      </w:r>
    </w:p>
    <w:p w14:paraId="0DDA73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self.total_predictions += 1</w:t>
      </w:r>
    </w:p>
    <w:p w14:paraId="1085A73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prediction == 0:</w:t>
      </w:r>
    </w:p>
    <w:p w14:paraId="726DA2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self.normal_count += 1</w:t>
      </w:r>
    </w:p>
    <w:p w14:paraId="72F9622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else:</w:t>
      </w:r>
    </w:p>
    <w:p w14:paraId="64386D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self.abnormal_count += 1</w:t>
      </w:r>
    </w:p>
    <w:p w14:paraId="63D486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B38B1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计算累计比例</w:t>
      </w:r>
    </w:p>
    <w:p w14:paraId="7902E16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normal_percentage = (self.normal_count / self.total_predictions) * 100</w:t>
      </w:r>
    </w:p>
    <w:p w14:paraId="7E8EE3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abnormal_percentage = (self.abnormal_count / self.total_predictions) * 100</w:t>
      </w:r>
    </w:p>
    <w:p w14:paraId="4AACE6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612765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# </w:t>
      </w:r>
      <w:r w:rsidRPr="00E662A5">
        <w:rPr>
          <w:rFonts w:ascii="宋体" w:eastAsia="宋体" w:hAnsi="宋体" w:hint="eastAsia"/>
          <w:lang w:eastAsia="zh-CN"/>
        </w:rPr>
        <w:t>更新进度条</w:t>
      </w:r>
    </w:p>
    <w:p w14:paraId="6D51CA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self.normal_progress.setValue(int(normal_percentage))</w:t>
      </w:r>
    </w:p>
    <w:p w14:paraId="75CECE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self.abnormal_progress.setValue(int(abnormal_percentage))</w:t>
      </w:r>
    </w:p>
    <w:p w14:paraId="19D3D7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F10064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@pyqtSlot(str, float, float)</w:t>
      </w:r>
    </w:p>
    <w:p w14:paraId="54CCAC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update_plot(self, current_time, val1, val2):</w:t>
      </w:r>
    </w:p>
    <w:p w14:paraId="4B13CF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self.plot.update_plot(current_time, val1, val2)</w:t>
      </w:r>
    </w:p>
    <w:p w14:paraId="51FCF6B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091448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def closeEvent(self, event):</w:t>
      </w:r>
    </w:p>
    <w:p w14:paraId="100014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self.detection_worker and self.detection_worker.isRunning():</w:t>
      </w:r>
    </w:p>
    <w:p w14:paraId="6E287AF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self.detection_worker.stop()</w:t>
      </w:r>
    </w:p>
    <w:p w14:paraId="22031E1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self.detection_worker.wait()</w:t>
      </w:r>
    </w:p>
    <w:p w14:paraId="6CA54A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event.accept()</w:t>
      </w:r>
    </w:p>
    <w:p w14:paraId="1C1D0A3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11E42C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def main():</w:t>
      </w:r>
    </w:p>
    <w:p w14:paraId="20F5128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app = QApplication(sys.argv)</w:t>
      </w:r>
    </w:p>
    <w:p w14:paraId="74D59CE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# </w:t>
      </w:r>
      <w:r w:rsidRPr="00E662A5">
        <w:rPr>
          <w:rFonts w:ascii="宋体" w:eastAsia="宋体" w:hAnsi="宋体" w:hint="eastAsia"/>
          <w:lang w:eastAsia="zh-CN"/>
        </w:rPr>
        <w:t>设置全局字体</w:t>
      </w:r>
    </w:p>
    <w:p w14:paraId="41F09F5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font = QFont("SimHei", 12)</w:t>
      </w:r>
    </w:p>
    <w:p w14:paraId="471E5FA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app.setFont(font)</w:t>
      </w:r>
    </w:p>
    <w:p w14:paraId="7348F5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window = MainWindow()</w:t>
      </w:r>
    </w:p>
    <w:p w14:paraId="50FAE8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window.show()</w:t>
      </w:r>
    </w:p>
    <w:p w14:paraId="44A701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sys.exit(app.exec_())</w:t>
      </w:r>
    </w:p>
    <w:p w14:paraId="55E397C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7433F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if __name__ == "__main__":</w:t>
      </w:r>
    </w:p>
    <w:p w14:paraId="6B3350A8" w14:textId="5F50565C" w:rsidR="00C22100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main()</w:t>
      </w:r>
    </w:p>
    <w:p w14:paraId="280DE143" w14:textId="480377F0" w:rsid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81D14A5" w14:textId="6E6436B0" w:rsid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总线数据采集代码：</w:t>
      </w:r>
    </w:p>
    <w:p w14:paraId="66F317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@Slf4j</w:t>
      </w:r>
    </w:p>
    <w:p w14:paraId="16DDCDD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@RestController</w:t>
      </w:r>
    </w:p>
    <w:p w14:paraId="562F330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@TbCoreComponent</w:t>
      </w:r>
    </w:p>
    <w:p w14:paraId="6BC4B58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@RequestMapping("/api")</w:t>
      </w:r>
    </w:p>
    <w:p w14:paraId="747417A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@RequiredArgsConstructor</w:t>
      </w:r>
    </w:p>
    <w:p w14:paraId="24BBB92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public class GrcTimeseriesRestController extends BaseController {</w:t>
      </w:r>
    </w:p>
    <w:p w14:paraId="50BA1D0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EF7661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static final String DEVICE = "DEVICE";</w:t>
      </w:r>
    </w:p>
    <w:p w14:paraId="44133E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146ABF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private static final DateTimeFormatter formatter = DateTimeFormatter.ofPattern("yyyy-MM-dd-HH-mm-ss");</w:t>
      </w:r>
    </w:p>
    <w:p w14:paraId="7F409A8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C74AE1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534797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AccessValidator accessValidator;</w:t>
      </w:r>
    </w:p>
    <w:p w14:paraId="7C7F65B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E6D616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053DF9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GRCTimeseriesService grcTimeseriesService;</w:t>
      </w:r>
    </w:p>
    <w:p w14:paraId="359556C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D2F0E3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51426DB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CanFrameTimeseriesDao canFrameTimeseriesDao;</w:t>
      </w:r>
    </w:p>
    <w:p w14:paraId="7C76DAD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6B75FF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73EAA27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FlexRayTimeseriesDao flexRayTimeseriesDao;</w:t>
      </w:r>
    </w:p>
    <w:p w14:paraId="0B67673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8EF03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246F5F4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LinFrameTimeseriesDao linFrameTimeseriesDao;</w:t>
      </w:r>
    </w:p>
    <w:p w14:paraId="5FA7C73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29181C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632DC85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XcpTimeseriesDao xcpTimeseriesDao;</w:t>
      </w:r>
    </w:p>
    <w:p w14:paraId="6E6B081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B2268C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121B192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VehicleRpcClient vehicleGrpcClient;</w:t>
      </w:r>
    </w:p>
    <w:p w14:paraId="349FB14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D5FA8C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09DBEE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JobService jobService;</w:t>
      </w:r>
    </w:p>
    <w:p w14:paraId="55634F2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DDFB0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6977A77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FileService fileService;</w:t>
      </w:r>
    </w:p>
    <w:p w14:paraId="2E603B4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CCECB5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@Autowired</w:t>
      </w:r>
    </w:p>
    <w:p w14:paraId="645C8D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GraphService graphService;</w:t>
      </w:r>
    </w:p>
    <w:p w14:paraId="4DBE4A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84150B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1CC3252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XcpMeasurementService xcpMeasurementService;</w:t>
      </w:r>
    </w:p>
    <w:p w14:paraId="0573F48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C787F7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45BFAAD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EthFrameTimeseriesDao ethFrameTimeseriesDao;</w:t>
      </w:r>
    </w:p>
    <w:p w14:paraId="6509B81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0E76CB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@Autowired</w:t>
      </w:r>
    </w:p>
    <w:p w14:paraId="0941C08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EthService ethService;</w:t>
      </w:r>
    </w:p>
    <w:p w14:paraId="3A84E3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727C00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ExecutorService executor;</w:t>
      </w:r>
    </w:p>
    <w:p w14:paraId="6AFDAAD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090216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@PostConstruct</w:t>
      </w:r>
    </w:p>
    <w:p w14:paraId="545EF6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void initExecutor() {</w:t>
      </w:r>
    </w:p>
    <w:p w14:paraId="5A3432B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executor = Executors.newSingleThreadExecutor(ThingsBoardThreadFactory.forName("telemetry-controller"));</w:t>
      </w:r>
    </w:p>
    <w:p w14:paraId="1F89CA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NativeLibrary.addSearchPath("MDF4Weiter_shared", "/usr/lib");</w:t>
      </w:r>
    </w:p>
    <w:p w14:paraId="0438E90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164FF8A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503BD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@PreDestroy</w:t>
      </w:r>
    </w:p>
    <w:p w14:paraId="4B8970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void shutdownExecutor() {</w:t>
      </w:r>
    </w:p>
    <w:p w14:paraId="72BD17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(executor != null) {</w:t>
      </w:r>
    </w:p>
    <w:p w14:paraId="5B3B4B3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executor.shutdownNow();</w:t>
      </w:r>
    </w:p>
    <w:p w14:paraId="0CC13C0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6C2776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40F0AC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C25D52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从边缘计算设备中获取</w:t>
      </w:r>
      <w:r w:rsidRPr="00E662A5">
        <w:rPr>
          <w:rFonts w:ascii="宋体" w:eastAsia="宋体" w:hAnsi="宋体"/>
          <w:lang w:eastAsia="zh-CN"/>
        </w:rPr>
        <w:t>XCP</w:t>
      </w:r>
      <w:r w:rsidRPr="00E662A5">
        <w:rPr>
          <w:rFonts w:ascii="宋体" w:eastAsia="宋体" w:hAnsi="宋体" w:hint="eastAsia"/>
          <w:lang w:eastAsia="zh-CN"/>
        </w:rPr>
        <w:t>存储的时序数据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02705F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@PreAuthorize("hasAnyAuthority('SYS_ADMIN', 'TENANT_ADMIN', 'CUSTOMER_USER')")</w:t>
      </w:r>
    </w:p>
    <w:p w14:paraId="2C1C66F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@RequestMapping(value = "/xcp/timeseries", method = RequestMethod.POST)</w:t>
      </w:r>
    </w:p>
    <w:p w14:paraId="58A67B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05D90A5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DeferredResult&lt;ResponseEntity&gt; getXcpTimeseries(</w:t>
      </w:r>
    </w:p>
    <w:p w14:paraId="726D8E7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"</w:t>
      </w:r>
      <w:r w:rsidRPr="00E662A5">
        <w:rPr>
          <w:rFonts w:ascii="宋体" w:eastAsia="宋体" w:hAnsi="宋体" w:hint="eastAsia"/>
          <w:lang w:eastAsia="zh-CN"/>
        </w:rPr>
        <w:t>一个可以代表</w:t>
      </w:r>
      <w:r w:rsidRPr="00E662A5">
        <w:rPr>
          <w:rFonts w:ascii="宋体" w:eastAsia="宋体" w:hAnsi="宋体"/>
          <w:lang w:eastAsia="zh-CN"/>
        </w:rPr>
        <w:t>Xcp</w:t>
      </w:r>
      <w:r w:rsidRPr="00E662A5">
        <w:rPr>
          <w:rFonts w:ascii="宋体" w:eastAsia="宋体" w:hAnsi="宋体" w:hint="eastAsia"/>
          <w:lang w:eastAsia="zh-CN"/>
        </w:rPr>
        <w:t>过滤条件的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格式数据</w:t>
      </w:r>
      <w:r w:rsidRPr="00E662A5">
        <w:rPr>
          <w:rFonts w:ascii="宋体" w:eastAsia="宋体" w:hAnsi="宋体"/>
          <w:lang w:eastAsia="zh-CN"/>
        </w:rPr>
        <w:t>") @RequestBody GrcXcpDataFilter conditions,</w:t>
      </w:r>
    </w:p>
    <w:p w14:paraId="6FFFE25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PAGE_SIZE_DESCRIPTION, defaultValue = "10") @RequestParam(required = false, defaultValue = "1000") int pageSize,</w:t>
      </w:r>
    </w:p>
    <w:p w14:paraId="469B25E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"</w:t>
      </w:r>
      <w:r w:rsidRPr="00E662A5">
        <w:rPr>
          <w:rFonts w:ascii="宋体" w:eastAsia="宋体" w:hAnsi="宋体" w:hint="eastAsia"/>
          <w:lang w:eastAsia="zh-CN"/>
        </w:rPr>
        <w:t>起始值为</w:t>
      </w:r>
      <w:r w:rsidRPr="00E662A5">
        <w:rPr>
          <w:rFonts w:ascii="宋体" w:eastAsia="宋体" w:hAnsi="宋体"/>
          <w:lang w:eastAsia="zh-CN"/>
        </w:rPr>
        <w:t>0</w:t>
      </w:r>
      <w:r w:rsidRPr="00E662A5">
        <w:rPr>
          <w:rFonts w:ascii="宋体" w:eastAsia="宋体" w:hAnsi="宋体" w:hint="eastAsia"/>
          <w:lang w:eastAsia="zh-CN"/>
        </w:rPr>
        <w:t>的顺序值</w:t>
      </w:r>
      <w:r w:rsidRPr="00E662A5">
        <w:rPr>
          <w:rFonts w:ascii="宋体" w:eastAsia="宋体" w:hAnsi="宋体"/>
          <w:lang w:eastAsia="zh-CN"/>
        </w:rPr>
        <w:t>", defaultValue = "0") @RequestParam(required = false, defaultValue = "0") int page,</w:t>
      </w:r>
    </w:p>
    <w:p w14:paraId="490A0A5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SORT_ORDER_DESCRIPTION, allowableValues = SORT_ORDER_ALLOWABLE_VALUES)</w:t>
      </w:r>
    </w:p>
    <w:p w14:paraId="213AF23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@RequestParam(name = "sortOrder", defaultValue = "DESC") String orderBy,</w:t>
      </w:r>
    </w:p>
    <w:p w14:paraId="6D6AD63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SORT_PROPERTY_DESCRIPTION, allowableValues = GRC_TS_DATA_SORT_PROPERTY_ALLOWABLE_VALUES)</w:t>
      </w:r>
    </w:p>
    <w:p w14:paraId="36A8B23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@RequestParam(required = false, defaultValue = "") String sortProperty) throws ThingsboardException {</w:t>
      </w:r>
    </w:p>
    <w:p w14:paraId="00CA48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deviceIdStr = Optional.ofNullable(conditions.getDeviceId()).orElse("");</w:t>
      </w:r>
    </w:p>
    <w:p w14:paraId="6B47FEB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List&lt;String&gt; channels = conditions.getChannelIds() != null ? Arrays.asList(conditions.getChannelIds()) : new ArrayList&lt;&gt;();</w:t>
      </w:r>
    </w:p>
    <w:p w14:paraId="4402A8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startTs = Optional.ofNullable(conditions.getStartTime()).orElse(0L);</w:t>
      </w:r>
    </w:p>
    <w:p w14:paraId="3502CC7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endTs = Optional.ofNullable(conditions.getEndTime()).orElse(0L);</w:t>
      </w:r>
    </w:p>
    <w:p w14:paraId="476B87D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accessValidator.validateEntityAndCallback(getCurrentUser(), Operation.READ_TELEMETRY, DEVICE, deviceIdStr,</w:t>
      </w:r>
    </w:p>
    <w:p w14:paraId="03461D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(result, tenantId, deviceId) -&gt; {</w:t>
      </w:r>
    </w:p>
    <w:p w14:paraId="33E43A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ReadXcpQuery query = new BaseReadXcpQuery(deviceId.getId(), startTs, endTs, orderBy, page, channels, pageSize);</w:t>
      </w:r>
    </w:p>
    <w:p w14:paraId="55A871B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Futures.addCallback(grcTimeseriesService.findXcp(tenantId, (DeviceId) deviceId, query), getGrcTsListCallback(result), MoreExecutors.directExecutor());</w:t>
      </w:r>
    </w:p>
    <w:p w14:paraId="3A1F9F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});</w:t>
      </w:r>
    </w:p>
    <w:p w14:paraId="6A45FE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1A393E8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1201B6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根据页码和当前页条目数查出业务相关数据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67C91DC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@PreAuthorize("hasAnyAuthority('SYS_ADMIN', 'TENANT_ADMIN', 'CUSTOMER_USER')")</w:t>
      </w:r>
    </w:p>
    <w:p w14:paraId="29876A4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@RequestMapping(value = "/canframe/timeseries", method = RequestMethod.POST)</w:t>
      </w:r>
    </w:p>
    <w:p w14:paraId="4B05E91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3CCCA88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DeferredResult&lt;ResponseEntity&gt; getCanFrameTimeseries(</w:t>
      </w:r>
    </w:p>
    <w:p w14:paraId="126AC06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"</w:t>
      </w:r>
      <w:r w:rsidRPr="00E662A5">
        <w:rPr>
          <w:rFonts w:ascii="宋体" w:eastAsia="宋体" w:hAnsi="宋体" w:hint="eastAsia"/>
          <w:lang w:eastAsia="zh-CN"/>
        </w:rPr>
        <w:t>一个代表</w:t>
      </w:r>
      <w:r w:rsidRPr="00E662A5">
        <w:rPr>
          <w:rFonts w:ascii="宋体" w:eastAsia="宋体" w:hAnsi="宋体"/>
          <w:lang w:eastAsia="zh-CN"/>
        </w:rPr>
        <w:t>CAN Frame</w:t>
      </w:r>
      <w:r w:rsidRPr="00E662A5">
        <w:rPr>
          <w:rFonts w:ascii="宋体" w:eastAsia="宋体" w:hAnsi="宋体" w:hint="eastAsia"/>
          <w:lang w:eastAsia="zh-CN"/>
        </w:rPr>
        <w:t>过滤条件的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数据</w:t>
      </w:r>
      <w:r w:rsidRPr="00E662A5">
        <w:rPr>
          <w:rFonts w:ascii="宋体" w:eastAsia="宋体" w:hAnsi="宋体"/>
          <w:lang w:eastAsia="zh-CN"/>
        </w:rPr>
        <w:t>") @RequestBody EolCanFrameDataFilter conditions,</w:t>
      </w:r>
    </w:p>
    <w:p w14:paraId="2463019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PAGE_NUMBER_DESCRIPTION) @RequestParam(required = false, defaultValue = "0") int page,</w:t>
      </w:r>
    </w:p>
    <w:p w14:paraId="0540A1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PAGE_SIZE_DESCRIPTION) @RequestParam(required = false, defaultValue = "1000") int pageSize,</w:t>
      </w:r>
    </w:p>
    <w:p w14:paraId="1B89F67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SORT_ORDER_DESCRIPTION, allowableValues = SORT_ORDER_ALLOWABLE_VALUES)</w:t>
      </w:r>
    </w:p>
    <w:p w14:paraId="16C0805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@RequestParam(name = "sortOrder", defaultValue = "DESC") String orderBy,</w:t>
      </w:r>
    </w:p>
    <w:p w14:paraId="7208F01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SORT_PROPERTY_DESCRIPTION, allowableValues = GRC_TS_DATA_SORT_PROPERTY_ALLOWABLE_VALUES)</w:t>
      </w:r>
    </w:p>
    <w:p w14:paraId="5BEF4B5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@RequestParam(required = false, defaultValue = "") String sortProperty) throws ThingsboardException {</w:t>
      </w:r>
    </w:p>
    <w:p w14:paraId="062A303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deviceIdStr = Optional.ofNullable(conditions.getDeviceId()).orElse("");</w:t>
      </w:r>
    </w:p>
    <w:p w14:paraId="1B89294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String[] channelIds = Optional.ofNullable(conditions.getChannelIds()).orElse(new String[]{});</w:t>
      </w:r>
    </w:p>
    <w:p w14:paraId="7801DE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List&lt;String&gt; channelIndexIds = Arrays.stream(channelIds).map(ModelConstants::convertFromCanNameToCanIndex).collect(Collectors.toList());</w:t>
      </w:r>
    </w:p>
    <w:p w14:paraId="7AB89D2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channelId = channelIndexIds.isEmpty() ? "" : channelIndexIds.get(0);</w:t>
      </w:r>
    </w:p>
    <w:p w14:paraId="177117A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startTs = Optional.ofNullable(conditions.getStartTime()).orElse(0L);</w:t>
      </w:r>
    </w:p>
    <w:p w14:paraId="68A5A7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endTs = Optional.ofNullable(conditions.getEndTime()).orElse(0L);</w:t>
      </w:r>
    </w:p>
    <w:p w14:paraId="361401A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vin = Optional.ofNullable(conditions.getVin()).orElse("");</w:t>
      </w:r>
    </w:p>
    <w:p w14:paraId="3890E28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(conditions.isEcr()) {</w:t>
      </w:r>
    </w:p>
    <w:p w14:paraId="294E192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accessValidator.validateEntityAndCallback(getCurrentUser(), Operation.READ_TELEMETRY, DEVICE, deviceIdStr,</w:t>
      </w:r>
    </w:p>
    <w:p w14:paraId="3426A52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(result, tenantId, deviceId) -&gt; {</w:t>
      </w:r>
    </w:p>
    <w:p w14:paraId="499BDDA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ReadCanFrameQuery query = new BaseReadCanQuery(deviceId.getId(), startTs, endTs, orderBy, page, pageSize, channelIndexIds, channelId);</w:t>
      </w:r>
    </w:p>
    <w:p w14:paraId="7B92565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Futures.addCallback(grcTimeseriesService.findEcrCanFrame(tenantId, (DeviceId) deviceId, query), getGrcTsListCallback(result), MoreExecutors.directExecutor());</w:t>
      </w:r>
    </w:p>
    <w:p w14:paraId="3807DE5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    });</w:t>
      </w:r>
    </w:p>
    <w:p w14:paraId="20E97E0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 else {</w:t>
      </w:r>
    </w:p>
    <w:p w14:paraId="3895BFB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accessValidator.validateEntityAndCallback(getCurrentUser(), Operation.READ_TELEMETRY, DEVICE, deviceIdStr,</w:t>
      </w:r>
    </w:p>
    <w:p w14:paraId="63E9C20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(result, tenantId, deviceId) -&gt; {</w:t>
      </w:r>
    </w:p>
    <w:p w14:paraId="19C45C0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ReadCanFrameQuery query = new BaseReadCanQuery(deviceId.getId(), startTs, endTs, orderBy, page, pageSize, channelIndexIds, channelId, vin);</w:t>
      </w:r>
    </w:p>
    <w:p w14:paraId="1D0A82A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Futures.addCallback(grcTimeseriesService.findCanFrame(tenantId, (DeviceId) deviceId, query), getGrcTsListCallback(result), MoreExecutors.directExecutor());</w:t>
      </w:r>
    </w:p>
    <w:p w14:paraId="374431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});</w:t>
      </w:r>
    </w:p>
    <w:p w14:paraId="4E35FC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0833F57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4C5BF3D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EA6B91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根据页码和当前页条目数查出业务相关数据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5D1707A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@PreAuthorize("hasAnyAuthority('SYS_ADMIN', 'TENANT_ADMIN', 'CUSTOMER_USER')")</w:t>
      </w:r>
    </w:p>
    <w:p w14:paraId="578DBEA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"/linframe/timeseries", method = RequestMethod.POST)</w:t>
      </w:r>
    </w:p>
    <w:p w14:paraId="73D8DC5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618A129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DeferredResult&lt;ResponseEntity&gt; getLinFrameTimeseries(</w:t>
      </w:r>
    </w:p>
    <w:p w14:paraId="08F7A6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"</w:t>
      </w:r>
      <w:r w:rsidRPr="00E662A5">
        <w:rPr>
          <w:rFonts w:ascii="宋体" w:eastAsia="宋体" w:hAnsi="宋体" w:hint="eastAsia"/>
          <w:lang w:eastAsia="zh-CN"/>
        </w:rPr>
        <w:t>一个代表</w:t>
      </w:r>
      <w:r w:rsidRPr="00E662A5">
        <w:rPr>
          <w:rFonts w:ascii="宋体" w:eastAsia="宋体" w:hAnsi="宋体"/>
          <w:lang w:eastAsia="zh-CN"/>
        </w:rPr>
        <w:t>LIN Frame</w:t>
      </w:r>
      <w:r w:rsidRPr="00E662A5">
        <w:rPr>
          <w:rFonts w:ascii="宋体" w:eastAsia="宋体" w:hAnsi="宋体" w:hint="eastAsia"/>
          <w:lang w:eastAsia="zh-CN"/>
        </w:rPr>
        <w:t>过滤条件的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数据</w:t>
      </w:r>
      <w:r w:rsidRPr="00E662A5">
        <w:rPr>
          <w:rFonts w:ascii="宋体" w:eastAsia="宋体" w:hAnsi="宋体"/>
          <w:lang w:eastAsia="zh-CN"/>
        </w:rPr>
        <w:t>") @RequestBody GrcCanFrameDataFilter conditions,</w:t>
      </w:r>
    </w:p>
    <w:p w14:paraId="1FB315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PAGE_NUMBER_DESCRIPTION) @RequestParam(required = false, defaultValue = "0") int page,</w:t>
      </w:r>
    </w:p>
    <w:p w14:paraId="3444786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PAGE_SIZE_DESCRIPTION) @RequestParam(required = false, defaultValue = "1000") int pageSize,</w:t>
      </w:r>
    </w:p>
    <w:p w14:paraId="41CBA3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SORT_ORDER_DESCRIPTION, allowableValues = SORT_ORDER_ALLOWABLE_VALUES)</w:t>
      </w:r>
    </w:p>
    <w:p w14:paraId="3C4FBD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@RequestParam(name = "sortOrder", defaultValue = "DESC") String orderBy,</w:t>
      </w:r>
    </w:p>
    <w:p w14:paraId="5A15B7A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SORT_PROPERTY_DESCRIPTION, allowableValues = GRC_TS_DATA_SORT_PROPERTY_ALLOWABLE_VALUES)</w:t>
      </w:r>
    </w:p>
    <w:p w14:paraId="0E345B0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@RequestParam(required = false, defaultValue = "") String sortProperty) throws ThingsboardException {</w:t>
      </w:r>
    </w:p>
    <w:p w14:paraId="099462E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deviceIdStr = Optional.ofNullable(conditions.getDeviceId()).orElse("");</w:t>
      </w:r>
    </w:p>
    <w:p w14:paraId="1CA2DF1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String[] channelIds = Optional.ofNullable(conditions.getChannelIds()).orElse(new String[]{});</w:t>
      </w:r>
    </w:p>
    <w:p w14:paraId="2F55E89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startTs = Optional.ofNullable(conditions.getStartTime()).orElse(0L);</w:t>
      </w:r>
    </w:p>
    <w:p w14:paraId="0DC81A1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endTs = Optional.ofNullable(conditions.getEndTime()).orElse(0L);</w:t>
      </w:r>
    </w:p>
    <w:p w14:paraId="509E5B5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accessValidator.validateEntityAndCallback(getCurrentUser(), Operation.READ_TELEMETRY, DEVICE, deviceIdStr,</w:t>
      </w:r>
    </w:p>
    <w:p w14:paraId="662226A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(result, tenantId, deviceId) -&gt; {</w:t>
      </w:r>
    </w:p>
    <w:p w14:paraId="473130D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ReadLinFrameQuery query = new BaseReadLinQuery(deviceId.getId(), startTs, endTs, orderBy, page, pageSize, Arrays.asList(channelIds));</w:t>
      </w:r>
    </w:p>
    <w:p w14:paraId="452BFB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Futures.addCallback(grcTimeseriesService.findLinFrame(tenantId, (DeviceId) deviceId, query), getGrcTsListCallback(result), MoreExecutors.directExecutor());</w:t>
      </w:r>
    </w:p>
    <w:p w14:paraId="4366E04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});</w:t>
      </w:r>
    </w:p>
    <w:p w14:paraId="5CB7D01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12B73F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AF9B1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根据页码和当前页条目数查出业务相关数据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7811EFE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@PreAuthorize("hasAnyAuthority('SYS_ADMIN', 'TENANT_ADMIN', 'CUSTOMER_USER')")</w:t>
      </w:r>
    </w:p>
    <w:p w14:paraId="632DD40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"/flexrayframe/timeseries", method = RequestMethod.POST)</w:t>
      </w:r>
    </w:p>
    <w:p w14:paraId="702BD94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5D3C20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DeferredResult&lt;ResponseEntity&gt; getFlexRayFrameTimeseries(</w:t>
      </w:r>
    </w:p>
    <w:p w14:paraId="66C19EE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"</w:t>
      </w:r>
      <w:r w:rsidRPr="00E662A5">
        <w:rPr>
          <w:rFonts w:ascii="宋体" w:eastAsia="宋体" w:hAnsi="宋体" w:hint="eastAsia"/>
          <w:lang w:eastAsia="zh-CN"/>
        </w:rPr>
        <w:t>一个代表</w:t>
      </w:r>
      <w:r w:rsidRPr="00E662A5">
        <w:rPr>
          <w:rFonts w:ascii="宋体" w:eastAsia="宋体" w:hAnsi="宋体"/>
          <w:lang w:eastAsia="zh-CN"/>
        </w:rPr>
        <w:t>FlexRay Frame</w:t>
      </w:r>
      <w:r w:rsidRPr="00E662A5">
        <w:rPr>
          <w:rFonts w:ascii="宋体" w:eastAsia="宋体" w:hAnsi="宋体" w:hint="eastAsia"/>
          <w:lang w:eastAsia="zh-CN"/>
        </w:rPr>
        <w:t>过滤条件的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数据</w:t>
      </w:r>
      <w:r w:rsidRPr="00E662A5">
        <w:rPr>
          <w:rFonts w:ascii="宋体" w:eastAsia="宋体" w:hAnsi="宋体"/>
          <w:lang w:eastAsia="zh-CN"/>
        </w:rPr>
        <w:t>") @RequestBody GrcCanFrameDataFilter conditions,</w:t>
      </w:r>
    </w:p>
    <w:p w14:paraId="2CF9B1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PAGE_NUMBER_DESCRIPTION) @RequestParam(required = false, defaultValue = "0") int page,</w:t>
      </w:r>
    </w:p>
    <w:p w14:paraId="02091A5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PAGE_SIZE_DESCRIPTION) @RequestParam(required = false, defaultValue = "1000") int pageSize,</w:t>
      </w:r>
    </w:p>
    <w:p w14:paraId="3244F3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SORT_ORDER_DESCRIPTION, allowableValues = SORT_ORDER_ALLOWABLE_VALUES)</w:t>
      </w:r>
    </w:p>
    <w:p w14:paraId="1A3D175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@RequestParam(name = "sortOrder", defaultValue = "DESC") String orderBy,</w:t>
      </w:r>
    </w:p>
    <w:p w14:paraId="34B53FC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SORT_PROPERTY_DESCRIPTION, allowableValues = GRC_TS_DATA_SORT_PROPERTY_ALLOWABLE_VALUES)</w:t>
      </w:r>
    </w:p>
    <w:p w14:paraId="285D2AC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@RequestParam(required = false, defaultValue = "") String sortProperty) throws ThingsboardException {</w:t>
      </w:r>
    </w:p>
    <w:p w14:paraId="193E30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deviceIdStr = Optional.ofNullable(conditions.getDeviceId()).orElse("");</w:t>
      </w:r>
    </w:p>
    <w:p w14:paraId="01D4277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String[] channelIds = Optional.ofNullable(conditions.getChannelIds()).orElse(new String[]{});</w:t>
      </w:r>
    </w:p>
    <w:p w14:paraId="42FB4C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startTs = Optional.ofNullable(conditions.getStartTime()).orElse(0L);</w:t>
      </w:r>
    </w:p>
    <w:p w14:paraId="3DAF30D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endTs = Optional.ofNullable(conditions.getEndTime()).orElse(0L);</w:t>
      </w:r>
    </w:p>
    <w:p w14:paraId="04F25B2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accessValidator.validateEntityAndCallback(getCurrentUser(), Operation.READ_TELEMETRY, DEVICE, deviceIdStr,</w:t>
      </w:r>
    </w:p>
    <w:p w14:paraId="60A01BA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(result, tenantId, deviceId) -&gt; {</w:t>
      </w:r>
    </w:p>
    <w:p w14:paraId="79525EE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ReadFlexRayFrameQuery query = new BaseReadFlexRayQuery(deviceId.getId(), startTs, endTs, orderBy, page, pageSize, Arrays.asList(channelIds));</w:t>
      </w:r>
    </w:p>
    <w:p w14:paraId="6810112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Futures.addCallback(grcTimeseriesService.findFlexRayFrame(tenantId, (DeviceId) deviceId, query), getGrcTsListCallback(result), MoreExecutors.directExecutor());</w:t>
      </w:r>
    </w:p>
    <w:p w14:paraId="4B6EA61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});</w:t>
      </w:r>
    </w:p>
    <w:p w14:paraId="6EE583A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75F9C28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9A90C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"Get Grc Uds stored in timeseries db from edge compute device", produces = MediaType.APPLICATION_JSON_VALUE)</w:t>
      </w:r>
    </w:p>
    <w:p w14:paraId="3555AC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@PreAuthorize("hasAnyAuthority('SYS_ADMIN', 'TENANT_ADMIN', 'CUSTOMER_USER')")</w:t>
      </w:r>
    </w:p>
    <w:p w14:paraId="32D48AB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"/uds/timeseries", method = RequestMethod.POST)</w:t>
      </w:r>
    </w:p>
    <w:p w14:paraId="1EDAB42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473DE09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DeferredResult&lt;ResponseEntity&gt; getUdsTimeseries(</w:t>
      </w:r>
    </w:p>
    <w:p w14:paraId="2BDD989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"A JSON value representing conditions to filter can frame") @RequestBody GrcUdsDataFilter conditions,</w:t>
      </w:r>
    </w:p>
    <w:p w14:paraId="6F34626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PAGE_SIZE_DESCRIPTION, defaultValue = "10") @RequestParam(required = false, defaultValue = "10") int pageSize,</w:t>
      </w:r>
    </w:p>
    <w:p w14:paraId="47AFD91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"Sequence number of page starting from 0", defaultValue = "0") @RequestParam(required = false, defaultValue = "0") int page,</w:t>
      </w:r>
    </w:p>
    <w:p w14:paraId="40273E5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SORT_ORDER_DESCRIPTION, allowableValues = SORT_ORDER_ALLOWABLE_VALUES)</w:t>
      </w:r>
    </w:p>
    <w:p w14:paraId="3C8E546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@RequestParam(name = "sortOrder", defaultValue = "DESC") String orderBy,</w:t>
      </w:r>
    </w:p>
    <w:p w14:paraId="3B4A0A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SORT_PROPERTY_DESCRIPTION, allowableValues = GRC_TS_DATA_SORT_PROPERTY_ALLOWABLE_VALUES)</w:t>
      </w:r>
    </w:p>
    <w:p w14:paraId="22764B9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@RequestParam(required = false, defaultValue = "") String sortProperty) throws ThingsboardException {</w:t>
      </w:r>
    </w:p>
    <w:p w14:paraId="2F3F1D3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deviceIdStr = Optional.ofNullable(conditions.getDeviceId()).orElse("");</w:t>
      </w:r>
    </w:p>
    <w:p w14:paraId="2350079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List&lt;String&gt; originChannelIds = Arrays.asList(Optional.ofNullable(conditions.getChannelIds()).orElse(new String[]{}));</w:t>
      </w:r>
    </w:p>
    <w:p w14:paraId="5040126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UdsType type = Optional.ofNullable(conditions.getType()).orElse(UdsType.ALL);</w:t>
      </w:r>
    </w:p>
    <w:p w14:paraId="450FF95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startTs = Optional.ofNullable(conditions.getStartTime()).orElse(0L);</w:t>
      </w:r>
    </w:p>
    <w:p w14:paraId="10DDC10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endTs = Optional.ofNullable(conditions.getEndTime()).orElse(0L);</w:t>
      </w:r>
    </w:p>
    <w:p w14:paraId="2643AA8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accessValidator.validateEntityAndCallback(getCurrentUser(), Operation.READ_TELEMETRY, DEVICE, deviceIdStr,</w:t>
      </w:r>
    </w:p>
    <w:p w14:paraId="0CF297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(result, tenantId, deviceId) -&gt; {</w:t>
      </w:r>
    </w:p>
    <w:p w14:paraId="51B460E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ReadUdsQuery query = new BaseReadUdsQuery(deviceId.getId(), startTs, endTs, orderBy, page, pageSize, originChannelIds.toArray(String[]::new), type);</w:t>
      </w:r>
    </w:p>
    <w:p w14:paraId="0FF5D0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Futures.addCallback(grcTimeseriesService.findUds(tenantId, (DeviceId) deviceId, query), getGrcTsListCallback(result), MoreExecutors.directExecutor());</w:t>
      </w:r>
    </w:p>
    <w:p w14:paraId="645B67E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});</w:t>
      </w:r>
    </w:p>
    <w:p w14:paraId="21AF230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56DE95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416B1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导出</w:t>
      </w:r>
      <w:r w:rsidRPr="00E662A5">
        <w:rPr>
          <w:rFonts w:ascii="宋体" w:eastAsia="宋体" w:hAnsi="宋体"/>
          <w:lang w:eastAsia="zh-CN"/>
        </w:rPr>
        <w:t>mf4</w:t>
      </w:r>
      <w:r w:rsidRPr="00E662A5">
        <w:rPr>
          <w:rFonts w:ascii="宋体" w:eastAsia="宋体" w:hAnsi="宋体" w:hint="eastAsia"/>
          <w:lang w:eastAsia="zh-CN"/>
        </w:rPr>
        <w:t>文件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65B33C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"/v1/canframe/export", method = RequestMethod.POST)</w:t>
      </w:r>
    </w:p>
    <w:p w14:paraId="2812242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5B0260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DeferredResult&lt;ResponseEntity&gt; getFile(@ApiParam(value = "</w:t>
      </w:r>
      <w:r w:rsidRPr="00E662A5">
        <w:rPr>
          <w:rFonts w:ascii="宋体" w:eastAsia="宋体" w:hAnsi="宋体" w:hint="eastAsia"/>
          <w:lang w:eastAsia="zh-CN"/>
        </w:rPr>
        <w:t>一个可以代表导出的</w:t>
      </w:r>
      <w:r w:rsidRPr="00E662A5">
        <w:rPr>
          <w:rFonts w:ascii="宋体" w:eastAsia="宋体" w:hAnsi="宋体"/>
          <w:lang w:eastAsia="zh-CN"/>
        </w:rPr>
        <w:t xml:space="preserve"> Can Frame</w:t>
      </w:r>
      <w:r w:rsidRPr="00E662A5">
        <w:rPr>
          <w:rFonts w:ascii="宋体" w:eastAsia="宋体" w:hAnsi="宋体" w:hint="eastAsia"/>
          <w:lang w:eastAsia="zh-CN"/>
        </w:rPr>
        <w:t>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格式数据</w:t>
      </w:r>
      <w:r w:rsidRPr="00E662A5">
        <w:rPr>
          <w:rFonts w:ascii="宋体" w:eastAsia="宋体" w:hAnsi="宋体"/>
          <w:lang w:eastAsia="zh-CN"/>
        </w:rPr>
        <w:t>") @RequestBody GrcCanFrameDataFilter conditions,</w:t>
      </w:r>
    </w:p>
    <w:p w14:paraId="0545E15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HttpServletResponse response) throws ThingsboardException {</w:t>
      </w:r>
    </w:p>
    <w:p w14:paraId="64E2A6A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deviceIdStr = Optional.ofNullable(conditions.getDeviceId()).orElse("");</w:t>
      </w:r>
    </w:p>
    <w:p w14:paraId="66209C5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String[] channelIds = Optional.ofNullable(conditions.getChannelIds()).orElse(new String[]{});</w:t>
      </w:r>
    </w:p>
    <w:p w14:paraId="0C1B054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channelId = channelIds.length &gt; 0 ? channelIds[0] : "";</w:t>
      </w:r>
    </w:p>
    <w:p w14:paraId="03A76EA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startTs = Optional.ofNullable(conditions.getStartTime()).orElse(0L);</w:t>
      </w:r>
    </w:p>
    <w:p w14:paraId="494CFD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endTs = Optional.ofNullable(conditions.getEndTime()).orElse(0L);</w:t>
      </w:r>
    </w:p>
    <w:p w14:paraId="29A1E7C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final String path = "/tmp/";</w:t>
      </w:r>
    </w:p>
    <w:p w14:paraId="4345A03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final Long ts = System.currentTimeMillis();</w:t>
      </w:r>
    </w:p>
    <w:p w14:paraId="611F95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final String filename = ts + "_MDF.mf4";</w:t>
      </w:r>
    </w:p>
    <w:p w14:paraId="13B25D5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accessValidator.validateEntityAndCallback(getCurrentUser(), Operation.READ_TELEMETRY, DEVICE, deviceIdStr,</w:t>
      </w:r>
    </w:p>
    <w:p w14:paraId="3CB3A7C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(result, tenantId, deviceId) -&gt; {</w:t>
      </w:r>
    </w:p>
    <w:p w14:paraId="53392B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CanMdfQuery query = new CanMdfQuery(deviceId.getId(), Collections.singletonList(channelId), startTs, endTs);</w:t>
      </w:r>
    </w:p>
    <w:p w14:paraId="533777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Futures.addCallback(grcTimeseriesService.findExportCanFrame(tenantId, deviceId.getId(), query), new FutureCallback&lt;&gt;() {</w:t>
      </w:r>
    </w:p>
    <w:p w14:paraId="11E33D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5B1CC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@Override</w:t>
      </w:r>
    </w:p>
    <w:p w14:paraId="210E1E5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public void onSuccess(List&lt;CanFrameProtoMapping&gt; canFrameProtoList) {</w:t>
      </w:r>
    </w:p>
    <w:p w14:paraId="35AEF5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if (canFrameProtoList.size() &gt; 0) {</w:t>
      </w:r>
    </w:p>
    <w:p w14:paraId="14189F8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CanFrameMdf[] canFrameMdfs = (CanFrameMdf[]) new CanFrameMdf().toArray(canFrameProtoList.size());</w:t>
      </w:r>
    </w:p>
    <w:p w14:paraId="0FACC0A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for (int i = 0; i &lt; canFrameProtoList.size(); i++) {</w:t>
      </w:r>
    </w:p>
    <w:p w14:paraId="7167B2D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CanFrameProtoMapping canFrameProto = canFrameProtoList.get(i);</w:t>
      </w:r>
    </w:p>
    <w:p w14:paraId="3245AD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canFrameMdfs[i].channel = (byte) canFrameProto.getChannel();</w:t>
      </w:r>
    </w:p>
    <w:p w14:paraId="3612E43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canFrameMdfs[i].data = canFrameProto.getDataBytes();</w:t>
      </w:r>
    </w:p>
    <w:p w14:paraId="0DCA8F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canFrameMdfs[i].msgId = canFrameProto.getID();</w:t>
      </w:r>
    </w:p>
    <w:p w14:paraId="2EF72E2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canFrameMdfs[i].msgLength = (byte) canFrameProto.getDLC();</w:t>
      </w:r>
    </w:p>
    <w:p w14:paraId="5BB15DA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canFrameMdfs[i].timestamp = canFrameProto.getTimeStamp();</w:t>
      </w:r>
    </w:p>
    <w:p w14:paraId="3E62122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canFrameMdfs[i].isCanFD = canFrameProto.getIsCanFD() ? (byte) 1 : (byte) 0;</w:t>
      </w:r>
    </w:p>
    <w:p w14:paraId="535F372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canFrameMdfs[i].isTx = canFrameProto.getIsTx() ? (byte) 1 : (byte) 0;</w:t>
      </w:r>
    </w:p>
    <w:p w14:paraId="06D312C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canFrameMdfs[i].isBrs = canFrameProto.getIsBrs() ? (byte) 1 : (byte) 0;</w:t>
      </w:r>
    </w:p>
    <w:p w14:paraId="6A85418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canFrameMdfs[i].isErr = canFrameProto.getIsErr() ? (byte) 1 : (byte) 0;</w:t>
      </w:r>
    </w:p>
    <w:p w14:paraId="15309A7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canFrameMdfs[i].isRtr = canFrameProto.getIsRtr() ? (byte) 1 : (byte) 0;</w:t>
      </w:r>
    </w:p>
    <w:p w14:paraId="04A26B5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canFrameMdfs[i].isEff = canFrameProto.getIsEff() ? (byte) 1 : (byte) 0;</w:t>
      </w:r>
    </w:p>
    <w:p w14:paraId="65FCFD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}</w:t>
      </w:r>
    </w:p>
    <w:p w14:paraId="35A6BA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                try {</w:t>
      </w:r>
    </w:p>
    <w:p w14:paraId="5849CF9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// call mdf JNA interface</w:t>
      </w:r>
    </w:p>
    <w:p w14:paraId="22ACD8D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MdfHelper.INSTANCE.HostMDF4writer(canFrameMdfs, canFrameMdfs.length, path, filename);</w:t>
      </w:r>
    </w:p>
    <w:p w14:paraId="5C06E6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// get your file as InputStream</w:t>
      </w:r>
    </w:p>
    <w:p w14:paraId="0FCF34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InputStream is = null;</w:t>
      </w:r>
    </w:p>
    <w:p w14:paraId="1B14A00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is = new FileInputStream(path + filename);</w:t>
      </w:r>
    </w:p>
    <w:p w14:paraId="014BA3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// copy it to response's OutputStream</w:t>
      </w:r>
    </w:p>
    <w:p w14:paraId="4DD3F99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org.apache.commons.io.IOUtils.copy(is, response.getOutputStream());</w:t>
      </w:r>
    </w:p>
    <w:p w14:paraId="581B27D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response.flushBuffer();</w:t>
      </w:r>
    </w:p>
    <w:p w14:paraId="24D35B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result.setResult(new ResponseEntity&lt;&gt;(null, HttpStatus.OK));</w:t>
      </w:r>
    </w:p>
    <w:p w14:paraId="5B7AC5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} catch (Exception ex) {</w:t>
      </w:r>
    </w:p>
    <w:p w14:paraId="1008EB3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log.error("Error writing file to output stream.", ex);</w:t>
      </w:r>
    </w:p>
    <w:p w14:paraId="4134AB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throw new RuntimeException("IOError writing file to output stream");</w:t>
      </w:r>
    </w:p>
    <w:p w14:paraId="1CA10D2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}</w:t>
      </w:r>
    </w:p>
    <w:p w14:paraId="6983410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}</w:t>
      </w:r>
    </w:p>
    <w:p w14:paraId="6B618C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}</w:t>
      </w:r>
    </w:p>
    <w:p w14:paraId="1846632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@Override</w:t>
      </w:r>
    </w:p>
    <w:p w14:paraId="5F57A5D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public void onFailure(Throwable e) {</w:t>
      </w:r>
    </w:p>
    <w:p w14:paraId="40810F0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log.error("Failed to export mdf data", e);</w:t>
      </w:r>
    </w:p>
    <w:p w14:paraId="322B548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AccessValidator.handleError(e, result, HttpStatus.INTERNAL_SERVER_ERROR);</w:t>
      </w:r>
    </w:p>
    <w:p w14:paraId="435724C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}</w:t>
      </w:r>
    </w:p>
    <w:p w14:paraId="012A965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}, MoreExecutors.directExecutor());</w:t>
      </w:r>
    </w:p>
    <w:p w14:paraId="59D5B23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});</w:t>
      </w:r>
    </w:p>
    <w:p w14:paraId="7621B29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05CCC6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BEB34D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下载</w:t>
      </w:r>
      <w:r w:rsidRPr="00E662A5">
        <w:rPr>
          <w:rFonts w:ascii="宋体" w:eastAsia="宋体" w:hAnsi="宋体"/>
          <w:lang w:eastAsia="zh-CN"/>
        </w:rPr>
        <w:t>mf4</w:t>
      </w:r>
      <w:r w:rsidRPr="00E662A5">
        <w:rPr>
          <w:rFonts w:ascii="宋体" w:eastAsia="宋体" w:hAnsi="宋体" w:hint="eastAsia"/>
          <w:lang w:eastAsia="zh-CN"/>
        </w:rPr>
        <w:t>文件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29571FD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@RequestMapping(value = "/canframe/download/{timestamp}", method = RequestMethod.GET)</w:t>
      </w:r>
    </w:p>
    <w:p w14:paraId="0E6CEE4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03FE8A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void downloadFile(@ApiParam(value = "</w:t>
      </w:r>
      <w:r w:rsidRPr="00E662A5">
        <w:rPr>
          <w:rFonts w:ascii="宋体" w:eastAsia="宋体" w:hAnsi="宋体" w:hint="eastAsia"/>
          <w:lang w:eastAsia="zh-CN"/>
        </w:rPr>
        <w:t>时间戳</w:t>
      </w:r>
      <w:r w:rsidRPr="00E662A5">
        <w:rPr>
          <w:rFonts w:ascii="宋体" w:eastAsia="宋体" w:hAnsi="宋体"/>
          <w:lang w:eastAsia="zh-CN"/>
        </w:rPr>
        <w:t>") @PathVariable("timestamp") String timestamp,</w:t>
      </w:r>
    </w:p>
    <w:p w14:paraId="571E3AA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HttpServletResponse response) throws ThingsboardException {</w:t>
      </w:r>
    </w:p>
    <w:p w14:paraId="3DBDBE8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ts = Long.parseLong(timestamp);</w:t>
      </w:r>
    </w:p>
    <w:p w14:paraId="334376B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final String path = "/tmp/";</w:t>
      </w:r>
    </w:p>
    <w:p w14:paraId="3E2F433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final String filename = ts + "_MDF.mf4";</w:t>
      </w:r>
    </w:p>
    <w:p w14:paraId="3632A04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try {</w:t>
      </w:r>
    </w:p>
    <w:p w14:paraId="4F3B6A9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// get your file as InputStream</w:t>
      </w:r>
    </w:p>
    <w:p w14:paraId="3575999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InputStream is = null;</w:t>
      </w:r>
    </w:p>
    <w:p w14:paraId="7B923B8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is = new FileInputStream(path + filename);</w:t>
      </w:r>
    </w:p>
    <w:p w14:paraId="340285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// copy it to response's OutputStream</w:t>
      </w:r>
    </w:p>
    <w:p w14:paraId="5FCF43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org.apache.commons.io.IOUtils.copy(is, response.getOutputStream());</w:t>
      </w:r>
    </w:p>
    <w:p w14:paraId="2D66C09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// TODO remove the server mf4 file with write protection</w:t>
      </w:r>
    </w:p>
    <w:p w14:paraId="59F64D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response.flushBuffer();</w:t>
      </w:r>
    </w:p>
    <w:p w14:paraId="591269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 catch (IOException ex) {</w:t>
      </w:r>
    </w:p>
    <w:p w14:paraId="325D225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log.info("Error writing file to output stream.", ex);</w:t>
      </w:r>
    </w:p>
    <w:p w14:paraId="39FBCFE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throw new RuntimeException("IOError writing file to output stream");</w:t>
      </w:r>
    </w:p>
    <w:p w14:paraId="0C64B3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0E3D9DA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6CD4FB3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1B70D2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"graph</w:t>
      </w:r>
      <w:r w:rsidRPr="00E662A5">
        <w:rPr>
          <w:rFonts w:ascii="宋体" w:eastAsia="宋体" w:hAnsi="宋体" w:hint="eastAsia"/>
          <w:lang w:eastAsia="zh-CN"/>
        </w:rPr>
        <w:t>单独的数据查询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268081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@PreAuthorize("hasAnyAuthority('SYS_ADMIN', 'TENANT_ADMIN', 'CUSTOMER_USER')")</w:t>
      </w:r>
    </w:p>
    <w:p w14:paraId="2AFFD6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"/graph/timeseries", method = RequestMethod.POST)</w:t>
      </w:r>
    </w:p>
    <w:p w14:paraId="33C4CA3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1F8E204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DeferredResult&lt;ResponseEntity&gt; getGraphTimeseries(</w:t>
      </w:r>
    </w:p>
    <w:p w14:paraId="2A79398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"</w:t>
      </w:r>
      <w:r w:rsidRPr="00E662A5">
        <w:rPr>
          <w:rFonts w:ascii="宋体" w:eastAsia="宋体" w:hAnsi="宋体" w:hint="eastAsia"/>
          <w:lang w:eastAsia="zh-CN"/>
        </w:rPr>
        <w:t>一个可以代表</w:t>
      </w:r>
      <w:r w:rsidRPr="00E662A5">
        <w:rPr>
          <w:rFonts w:ascii="宋体" w:eastAsia="宋体" w:hAnsi="宋体"/>
          <w:lang w:eastAsia="zh-CN"/>
        </w:rPr>
        <w:t xml:space="preserve"> can frame </w:t>
      </w:r>
      <w:r w:rsidRPr="00E662A5">
        <w:rPr>
          <w:rFonts w:ascii="宋体" w:eastAsia="宋体" w:hAnsi="宋体" w:hint="eastAsia"/>
          <w:lang w:eastAsia="zh-CN"/>
        </w:rPr>
        <w:t>过滤条件的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格式数据</w:t>
      </w:r>
      <w:r w:rsidRPr="00E662A5">
        <w:rPr>
          <w:rFonts w:ascii="宋体" w:eastAsia="宋体" w:hAnsi="宋体"/>
          <w:lang w:eastAsia="zh-CN"/>
        </w:rPr>
        <w:t>") @RequestBody GraphDataFilter conditions) throws ThingsboardException {</w:t>
      </w:r>
    </w:p>
    <w:p w14:paraId="079FF1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deviceIdStr = Optional.ofNullable(conditions.getDeviceId()).orElse("");</w:t>
      </w:r>
    </w:p>
    <w:p w14:paraId="1DFD4A6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Map&lt;String, List&lt;GraphSubCmdData&gt;&gt; signalLists = Optional.ofNullable(conditions.getSignalLists()).orElse(new HashMap&lt;&gt;());</w:t>
      </w:r>
    </w:p>
    <w:p w14:paraId="191BEB3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maxPushDataSize = Optional.of(conditions.getMaxPushDataSize()).orElse(0L);</w:t>
      </w:r>
    </w:p>
    <w:p w14:paraId="5F1AA33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BF4952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10BC68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startTs = Optional.ofNullable(conditions.getStartTime()).orElse(0L);</w:t>
      </w:r>
    </w:p>
    <w:p w14:paraId="0BCBE11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endTs = Optional.ofNullable(conditions.getEndTime()).orElse(0L);</w:t>
      </w:r>
    </w:p>
    <w:p w14:paraId="278704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accessValidator.validateEntityAndCallback(getCurrentUser(), Operation.READ_TELEMETRY, DEVICE, deviceIdStr,</w:t>
      </w:r>
    </w:p>
    <w:p w14:paraId="01B51DA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(result, tenantId, deviceId) -&gt; {</w:t>
      </w:r>
    </w:p>
    <w:p w14:paraId="1C3E8E9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ReadCanFrameQuery query = new BaseReadCanQuery(deviceId.getId(), startTs, endTs, "DESC", 1, "");</w:t>
      </w:r>
    </w:p>
    <w:p w14:paraId="26F02BC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Futures.addCallback(grcTimeseriesService.findGraphData(tenantId, deviceId.getId(), query, signalLists, maxPushDataSize), getGraphListCallback(result), MoreExecutors.directExecutor());</w:t>
      </w:r>
    </w:p>
    <w:p w14:paraId="66CCD06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});</w:t>
      </w:r>
    </w:p>
    <w:p w14:paraId="5A64E2F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6B63800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3349BF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下载</w:t>
      </w:r>
      <w:r w:rsidRPr="00E662A5">
        <w:rPr>
          <w:rFonts w:ascii="宋体" w:eastAsia="宋体" w:hAnsi="宋体"/>
          <w:lang w:eastAsia="zh-CN"/>
        </w:rPr>
        <w:t>mf4</w:t>
      </w:r>
      <w:r w:rsidRPr="00E662A5">
        <w:rPr>
          <w:rFonts w:ascii="宋体" w:eastAsia="宋体" w:hAnsi="宋体" w:hint="eastAsia"/>
          <w:lang w:eastAsia="zh-CN"/>
        </w:rPr>
        <w:t>文件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7450F8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"/canframe/export", method = RequestMethod.POST)</w:t>
      </w:r>
    </w:p>
    <w:p w14:paraId="616C4DE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12F5BB6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JobId uploadFile(@ApiParam(value = "</w:t>
      </w:r>
      <w:r w:rsidRPr="00E662A5">
        <w:rPr>
          <w:rFonts w:ascii="宋体" w:eastAsia="宋体" w:hAnsi="宋体" w:hint="eastAsia"/>
          <w:lang w:eastAsia="zh-CN"/>
        </w:rPr>
        <w:t>一个可以代表导出的</w:t>
      </w:r>
      <w:r w:rsidRPr="00E662A5">
        <w:rPr>
          <w:rFonts w:ascii="宋体" w:eastAsia="宋体" w:hAnsi="宋体"/>
          <w:lang w:eastAsia="zh-CN"/>
        </w:rPr>
        <w:t xml:space="preserve"> Can Frame</w:t>
      </w:r>
      <w:r w:rsidRPr="00E662A5">
        <w:rPr>
          <w:rFonts w:ascii="宋体" w:eastAsia="宋体" w:hAnsi="宋体" w:hint="eastAsia"/>
          <w:lang w:eastAsia="zh-CN"/>
        </w:rPr>
        <w:t>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格式数据</w:t>
      </w:r>
      <w:r w:rsidRPr="00E662A5">
        <w:rPr>
          <w:rFonts w:ascii="宋体" w:eastAsia="宋体" w:hAnsi="宋体"/>
          <w:lang w:eastAsia="zh-CN"/>
        </w:rPr>
        <w:t>")</w:t>
      </w:r>
    </w:p>
    <w:p w14:paraId="7822935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@RequestBody EolCanFrameDataFilter conditions,</w:t>
      </w:r>
    </w:p>
    <w:p w14:paraId="617B4A4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@ApiParam(value = "</w:t>
      </w:r>
      <w:r w:rsidRPr="00E662A5">
        <w:rPr>
          <w:rFonts w:ascii="宋体" w:eastAsia="宋体" w:hAnsi="宋体" w:hint="eastAsia"/>
          <w:lang w:eastAsia="zh-CN"/>
        </w:rPr>
        <w:t>导出的文件类型</w:t>
      </w:r>
      <w:r w:rsidRPr="00E662A5">
        <w:rPr>
          <w:rFonts w:ascii="宋体" w:eastAsia="宋体" w:hAnsi="宋体"/>
          <w:lang w:eastAsia="zh-CN"/>
        </w:rPr>
        <w:t>", defaultValue = "MF4") @RequestParam(required = false, defaultValue = "MF4") ExportFileType fileType,</w:t>
      </w:r>
    </w:p>
    <w:p w14:paraId="51DE09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@RequestParam(required = false, defaultValue = "Normal") String dataType) throws ThingsboardException {</w:t>
      </w:r>
    </w:p>
    <w:p w14:paraId="4E1C36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try {</w:t>
      </w:r>
    </w:p>
    <w:p w14:paraId="2B62895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deviceIdStr = Optional.ofNullable(conditions.getDeviceId()).orElse("");</w:t>
      </w:r>
    </w:p>
    <w:p w14:paraId="7E3A953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boolean isEol = deviceIdStr.isEmpty();</w:t>
      </w:r>
    </w:p>
    <w:p w14:paraId="287BEA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UUID deviceId = isEol ? UUID.randomUUID() : UUID.fromString(deviceIdStr);</w:t>
      </w:r>
    </w:p>
    <w:p w14:paraId="34D0B00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TenantId tenantId = getTenantId();</w:t>
      </w:r>
    </w:p>
    <w:p w14:paraId="44FEBC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String[] channelIds = Optional.ofNullable(conditions.getChannelIds()).orElse(new String[]{});</w:t>
      </w:r>
    </w:p>
    <w:p w14:paraId="7BA3115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List&lt;String&gt; channelIndexIds = Arrays.stream(channelIds).map(ModelConstants::convertFromCanNameToCanIndex).collect(Collectors.toList());</w:t>
      </w:r>
    </w:p>
    <w:p w14:paraId="39DCFB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long startTs = Optional.ofNullable(conditions.getStartTime()).orElse(0L);</w:t>
      </w:r>
    </w:p>
    <w:p w14:paraId="6DA4FB9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long endTs = Optional.ofNullable(conditions.getEndTime()).orElse(0L);</w:t>
      </w:r>
    </w:p>
    <w:p w14:paraId="6D5424D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vin = Optional.ofNullable(conditions.getVin()).orElse("");</w:t>
      </w:r>
    </w:p>
    <w:p w14:paraId="501668C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ts = startTs &gt; 0 ? LocalDateTime.ofInstant(Instant.ofEpochMilli(startTs / 1000), ZoneId.systemDefault()).format(formatter) : LocalDateTime.now().format(formatter);</w:t>
      </w:r>
    </w:p>
    <w:p w14:paraId="06BE934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StringBuilder nameBuilder = new StringBuilder();</w:t>
      </w:r>
    </w:p>
    <w:p w14:paraId="5825D83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if (!vin.isEmpty()) {</w:t>
      </w:r>
    </w:p>
    <w:p w14:paraId="3EE4E8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nameBuilder.append(vin).append("_");</w:t>
      </w:r>
    </w:p>
    <w:p w14:paraId="6EA864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4D28C5F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Job job = new Job();</w:t>
      </w:r>
    </w:p>
    <w:p w14:paraId="303F29A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filename = ts + "." + fileType.getFileSuffix();</w:t>
      </w:r>
    </w:p>
    <w:p w14:paraId="022D1FB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job.setEntityId(UUID.fromString(deviceId.toString()));</w:t>
      </w:r>
    </w:p>
    <w:p w14:paraId="18259C1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job.setDownloadName(filename);</w:t>
      </w:r>
    </w:p>
    <w:p w14:paraId="75E239E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JobId jobId = jobService.createJob(tenantId, job);</w:t>
      </w:r>
    </w:p>
    <w:p w14:paraId="02D46D6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CanMdfQuery query = new CanMdfQuery(deviceId, channelIndexIds, startTs, endTs, vin);</w:t>
      </w:r>
    </w:p>
    <w:p w14:paraId="2A7690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Futures.addCallback(canFrameTimeseriesDao.findPkg(tenantId, deviceId, query, filename, fileType, "Ecr".equals(dataType), isEol), new FutureCallback&lt;&gt;() {</w:t>
      </w:r>
    </w:p>
    <w:p w14:paraId="2199A29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DFEF52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@Override</w:t>
      </w:r>
    </w:p>
    <w:p w14:paraId="591007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public void onSuccess(List&lt;String&gt; data) {</w:t>
      </w:r>
    </w:p>
    <w:p w14:paraId="56F214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if (data != null &amp;&amp; data.size() &gt; 0) {</w:t>
      </w:r>
    </w:p>
    <w:p w14:paraId="1FF7808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boolean isTmp = data.get(0).startsWith("/tmp");</w:t>
      </w:r>
    </w:p>
    <w:p w14:paraId="750B6E8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Collections.sort(data, (s1, s2) -&gt; {</w:t>
      </w:r>
    </w:p>
    <w:p w14:paraId="529CDC1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// </w:t>
      </w:r>
      <w:r w:rsidRPr="00E662A5">
        <w:rPr>
          <w:rFonts w:ascii="宋体" w:eastAsia="宋体" w:hAnsi="宋体" w:hint="eastAsia"/>
          <w:lang w:eastAsia="zh-CN"/>
        </w:rPr>
        <w:t>提取</w:t>
      </w:r>
      <w:r w:rsidRPr="00E662A5">
        <w:rPr>
          <w:rFonts w:ascii="宋体" w:eastAsia="宋体" w:hAnsi="宋体"/>
          <w:lang w:eastAsia="zh-CN"/>
        </w:rPr>
        <w:t xml:space="preserve"> "_" </w:t>
      </w:r>
      <w:r w:rsidRPr="00E662A5">
        <w:rPr>
          <w:rFonts w:ascii="宋体" w:eastAsia="宋体" w:hAnsi="宋体" w:hint="eastAsia"/>
          <w:lang w:eastAsia="zh-CN"/>
        </w:rPr>
        <w:t>前面的部分并转为</w:t>
      </w:r>
      <w:r w:rsidRPr="00E662A5">
        <w:rPr>
          <w:rFonts w:ascii="宋体" w:eastAsia="宋体" w:hAnsi="宋体"/>
          <w:lang w:eastAsia="zh-CN"/>
        </w:rPr>
        <w:t xml:space="preserve"> Long</w:t>
      </w:r>
    </w:p>
    <w:p w14:paraId="66B3E8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Long t1, t2;</w:t>
      </w:r>
    </w:p>
    <w:p w14:paraId="1EF5B0E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if (isTmp) {</w:t>
      </w:r>
    </w:p>
    <w:p w14:paraId="529122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                t1 = Long.parseLong(s1.split("/tmp/")[1].split("_")[0]);</w:t>
      </w:r>
    </w:p>
    <w:p w14:paraId="24D34DA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t2 = Long.parseLong(s2.split("/tmp/")[1].split("_")[0]);</w:t>
      </w:r>
    </w:p>
    <w:p w14:paraId="59568A6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} else {</w:t>
      </w:r>
    </w:p>
    <w:p w14:paraId="6807AA7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t1 = Long.parseLong(s1.split("_")[0]);</w:t>
      </w:r>
    </w:p>
    <w:p w14:paraId="0923816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t2 = Long.parseLong(s2.split("_")[0]);</w:t>
      </w:r>
    </w:p>
    <w:p w14:paraId="3228350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}</w:t>
      </w:r>
    </w:p>
    <w:p w14:paraId="4B86CA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return t1.compareTo(t2);</w:t>
      </w:r>
    </w:p>
    <w:p w14:paraId="0D06CD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});</w:t>
      </w:r>
    </w:p>
    <w:p w14:paraId="58F942D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long st = startTs &gt; 0 ? startTs : Long.parseLong(isTmp ? data.get(0).split("/tmp/")[1].split("_")[0] : data.get(0).split("_")[0]);</w:t>
      </w:r>
    </w:p>
    <w:p w14:paraId="6D85D44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nameBuilder.append(LocalDateTime.ofInstant(Instant.ofEpochMilli(st / 1000), ZoneId.systemDefault()).format(formatter)).append("_");</w:t>
      </w:r>
    </w:p>
    <w:p w14:paraId="422D54A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long et = endTs &gt; 0 ? endTs : Long.parseLong(isTmp ? data.get(data.size() - 1).split("/tmp/")[1].split("_")[1] : data.get(data.size() - 1).split("_")[1]);</w:t>
      </w:r>
    </w:p>
    <w:p w14:paraId="6016433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nameBuilder.append(LocalDateTime.ofInstant(Instant.ofEpochMilli(et / 1000), ZoneId.systemDefault()).format(formatter));</w:t>
      </w:r>
    </w:p>
    <w:p w14:paraId="511CA08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nameBuilder.append(".").append(fileType.getFileSuffix());</w:t>
      </w:r>
    </w:p>
    <w:p w14:paraId="5247C3F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String presignedUrl = "";</w:t>
      </w:r>
    </w:p>
    <w:p w14:paraId="2636DCC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if (fileType == ExportFileType.MF4) {</w:t>
      </w:r>
    </w:p>
    <w:p w14:paraId="21BFF77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presignedUrl = fileService.compose(data, nameBuilder.toString());</w:t>
      </w:r>
    </w:p>
    <w:p w14:paraId="5C86374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} else {</w:t>
      </w:r>
    </w:p>
    <w:p w14:paraId="240443F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// merge blf</w:t>
      </w:r>
    </w:p>
    <w:p w14:paraId="52B1118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FrameConverter converter = new FrameConverter();</w:t>
      </w:r>
    </w:p>
    <w:p w14:paraId="6DFA79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if (fileType == ExportFileType.ASC) {</w:t>
      </w:r>
    </w:p>
    <w:p w14:paraId="3D0D6D1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if (converter.mergeAscFiles(nameBuilder.toString(), data.toArray(String[]::new)) == 0) {</w:t>
      </w:r>
    </w:p>
    <w:p w14:paraId="471E388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log.info("merge asc file success");</w:t>
      </w:r>
    </w:p>
    <w:p w14:paraId="6D6CAAC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} else {</w:t>
      </w:r>
    </w:p>
    <w:p w14:paraId="7CE1670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log.error("merge asc file failed");</w:t>
      </w:r>
    </w:p>
    <w:p w14:paraId="6E3AF27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}</w:t>
      </w:r>
    </w:p>
    <w:p w14:paraId="6675184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} else {</w:t>
      </w:r>
    </w:p>
    <w:p w14:paraId="3531FD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                if (converter.mergeBlfFiles(nameBuilder.toString(), data.toArray(String[]::new)) == 0) {</w:t>
      </w:r>
    </w:p>
    <w:p w14:paraId="59DE403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log.info("merge blf file success");</w:t>
      </w:r>
    </w:p>
    <w:p w14:paraId="3E52AB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} else {</w:t>
      </w:r>
    </w:p>
    <w:p w14:paraId="047C552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log.error("merge blf file failed");</w:t>
      </w:r>
    </w:p>
    <w:p w14:paraId="30DB812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}</w:t>
      </w:r>
    </w:p>
    <w:p w14:paraId="6FF7642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}</w:t>
      </w:r>
    </w:p>
    <w:p w14:paraId="00CB01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presignedUrl = fileService.uploadLocalFile(nameBuilder.toString(), nameBuilder.toString());</w:t>
      </w:r>
    </w:p>
    <w:p w14:paraId="07041A7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}</w:t>
      </w:r>
    </w:p>
    <w:p w14:paraId="4377C76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data.add(nameBuilder.toString());</w:t>
      </w:r>
    </w:p>
    <w:p w14:paraId="6528C78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fileService.deleteLocalFiles(data);</w:t>
      </w:r>
    </w:p>
    <w:p w14:paraId="687AEB1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jobService.finishJob(tenantId, jobId, JobStatus.SUCCEEDED, presignedUrl, nameBuilder.toString());</w:t>
      </w:r>
    </w:p>
    <w:p w14:paraId="4E98DC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 else {</w:t>
      </w:r>
    </w:p>
    <w:p w14:paraId="594BD3C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jobService.finishJob(tenantId, jobId, JobStatus.FAILED, "");</w:t>
      </w:r>
    </w:p>
    <w:p w14:paraId="4D083EE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</w:t>
      </w:r>
    </w:p>
    <w:p w14:paraId="5061F3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</w:t>
      </w:r>
    </w:p>
    <w:p w14:paraId="58D83E1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AD2D48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@Override</w:t>
      </w:r>
    </w:p>
    <w:p w14:paraId="052FB5D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public void onFailure(Throwable e) {</w:t>
      </w:r>
    </w:p>
    <w:p w14:paraId="125F52D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log.error("Failed to export mdf data", e);</w:t>
      </w:r>
    </w:p>
    <w:p w14:paraId="6DF8FC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jobService.finishJob(tenantId, jobId, JobStatus.FAILED, "");</w:t>
      </w:r>
    </w:p>
    <w:p w14:paraId="040485D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</w:t>
      </w:r>
    </w:p>
    <w:p w14:paraId="3C8FAFA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}, MoreExecutors.directExecutor());</w:t>
      </w:r>
    </w:p>
    <w:p w14:paraId="6F532B2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jobId;</w:t>
      </w:r>
    </w:p>
    <w:p w14:paraId="64AB76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 catch (Exception ex) {</w:t>
      </w:r>
    </w:p>
    <w:p w14:paraId="20FE0A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log.info("Error writing file to output stream.", ex);</w:t>
      </w:r>
    </w:p>
    <w:p w14:paraId="4CD3CDF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throw new RuntimeException("IOError writing file to output stream");</w:t>
      </w:r>
    </w:p>
    <w:p w14:paraId="7492512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2C3F403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}</w:t>
      </w:r>
    </w:p>
    <w:p w14:paraId="1190820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FD9623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下载</w:t>
      </w:r>
      <w:r w:rsidRPr="00E662A5">
        <w:rPr>
          <w:rFonts w:ascii="宋体" w:eastAsia="宋体" w:hAnsi="宋体"/>
          <w:lang w:eastAsia="zh-CN"/>
        </w:rPr>
        <w:t>flexray mf4</w:t>
      </w:r>
      <w:r w:rsidRPr="00E662A5">
        <w:rPr>
          <w:rFonts w:ascii="宋体" w:eastAsia="宋体" w:hAnsi="宋体" w:hint="eastAsia"/>
          <w:lang w:eastAsia="zh-CN"/>
        </w:rPr>
        <w:t>文件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019ACF9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"/flexray/export", method = RequestMethod.POST)</w:t>
      </w:r>
    </w:p>
    <w:p w14:paraId="2B1AE9C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4287AF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JobId uploadFlexrayFrameFile(@ApiParam(value = "</w:t>
      </w:r>
      <w:r w:rsidRPr="00E662A5">
        <w:rPr>
          <w:rFonts w:ascii="宋体" w:eastAsia="宋体" w:hAnsi="宋体" w:hint="eastAsia"/>
          <w:lang w:eastAsia="zh-CN"/>
        </w:rPr>
        <w:t>一个可以代表导出的</w:t>
      </w:r>
      <w:r w:rsidRPr="00E662A5">
        <w:rPr>
          <w:rFonts w:ascii="宋体" w:eastAsia="宋体" w:hAnsi="宋体"/>
          <w:lang w:eastAsia="zh-CN"/>
        </w:rPr>
        <w:t xml:space="preserve"> Flexray Frame</w:t>
      </w:r>
      <w:r w:rsidRPr="00E662A5">
        <w:rPr>
          <w:rFonts w:ascii="宋体" w:eastAsia="宋体" w:hAnsi="宋体" w:hint="eastAsia"/>
          <w:lang w:eastAsia="zh-CN"/>
        </w:rPr>
        <w:t>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格式数据</w:t>
      </w:r>
      <w:r w:rsidRPr="00E662A5">
        <w:rPr>
          <w:rFonts w:ascii="宋体" w:eastAsia="宋体" w:hAnsi="宋体"/>
          <w:lang w:eastAsia="zh-CN"/>
        </w:rPr>
        <w:t>")</w:t>
      </w:r>
    </w:p>
    <w:p w14:paraId="6A691F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@RequestBody GrcCanFrameDataFilter conditions,</w:t>
      </w:r>
    </w:p>
    <w:p w14:paraId="5DE82E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@ApiParam(value = "</w:t>
      </w:r>
      <w:r w:rsidRPr="00E662A5">
        <w:rPr>
          <w:rFonts w:ascii="宋体" w:eastAsia="宋体" w:hAnsi="宋体" w:hint="eastAsia"/>
          <w:lang w:eastAsia="zh-CN"/>
        </w:rPr>
        <w:t>导出的文件类型</w:t>
      </w:r>
      <w:r w:rsidRPr="00E662A5">
        <w:rPr>
          <w:rFonts w:ascii="宋体" w:eastAsia="宋体" w:hAnsi="宋体"/>
          <w:lang w:eastAsia="zh-CN"/>
        </w:rPr>
        <w:t>", defaultValue = "MF4") @RequestParam(required = false, defaultValue = "MF4") ExportFileType fileType,</w:t>
      </w:r>
    </w:p>
    <w:p w14:paraId="2F5B5F1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@RequestParam(required = false, defaultValue = "Normal") String dataType) throws ThingsboardException {</w:t>
      </w:r>
    </w:p>
    <w:p w14:paraId="5F5C61D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try {</w:t>
      </w:r>
    </w:p>
    <w:p w14:paraId="7621E5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deviceIdStr = Optional.ofNullable(conditions.getDeviceId()).orElse("");</w:t>
      </w:r>
    </w:p>
    <w:p w14:paraId="0D77A12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UUID deviceId = UUID.fromString(deviceIdStr);</w:t>
      </w:r>
    </w:p>
    <w:p w14:paraId="416E748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TenantId tenantId = getTenantId();</w:t>
      </w:r>
    </w:p>
    <w:p w14:paraId="4579B96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String[] channelIds = Optional.ofNullable(conditions.getChannelIds()).orElse(new String[]{});</w:t>
      </w:r>
    </w:p>
    <w:p w14:paraId="69C9C9F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List&lt;String&gt; channelIndexIds = Arrays.stream(channelIds).map(ModelConstants::convertFromCanNameToCanIndex).collect(Collectors.toList());</w:t>
      </w:r>
    </w:p>
    <w:p w14:paraId="7D5672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long startTs = Optional.ofNullable(conditions.getStartTime()).orElse(0L);</w:t>
      </w:r>
    </w:p>
    <w:p w14:paraId="787F33C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long endTs = Optional.ofNullable(conditions.getEndTime()).orElse(0L);</w:t>
      </w:r>
    </w:p>
    <w:p w14:paraId="42F17B1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ts = startTs &gt; 0 ? LocalDateTime.ofInstant(Instant.ofEpochMilli(startTs / 1000), ZoneId.systemDefault()).format(formatter) : LocalDateTime.now().format(formatter);</w:t>
      </w:r>
    </w:p>
    <w:p w14:paraId="450CAEB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Job job = new Job();</w:t>
      </w:r>
    </w:p>
    <w:p w14:paraId="1297C8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filename = ts + "." + fileType.getFileSuffix();</w:t>
      </w:r>
    </w:p>
    <w:p w14:paraId="6405C3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job.setEntityId(UUID.fromString(deviceIdStr));</w:t>
      </w:r>
    </w:p>
    <w:p w14:paraId="4C1CD96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job.setDownloadName(filename);</w:t>
      </w:r>
    </w:p>
    <w:p w14:paraId="09CD38A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JobId jobId = jobService.createJob(tenantId, job);</w:t>
      </w:r>
    </w:p>
    <w:p w14:paraId="21026E2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FlexRayMdfQuery query = new FlexRayMdfQuery(deviceId, startTs, endTs);</w:t>
      </w:r>
    </w:p>
    <w:p w14:paraId="7547A2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Futures.addCallback(flexRayTimeseriesDao.findPkg(tenantId, deviceId, query, filename, fileType, "Ecr".equals(dataType)), new FutureCallback&lt;&gt;() {</w:t>
      </w:r>
    </w:p>
    <w:p w14:paraId="5826AA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E5EB27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@Override</w:t>
      </w:r>
    </w:p>
    <w:p w14:paraId="71F16F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public void onSuccess(List&lt;String&gt; data) {</w:t>
      </w:r>
    </w:p>
    <w:p w14:paraId="5642D30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String presignedUrl = fileService.compose(data, filename);</w:t>
      </w:r>
    </w:p>
    <w:p w14:paraId="5CA7CBD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jobService.finishJob(tenantId, jobId, JobStatus.SUCCEEDED, presignedUrl);</w:t>
      </w:r>
    </w:p>
    <w:p w14:paraId="2C4354A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</w:t>
      </w:r>
    </w:p>
    <w:p w14:paraId="2E12DC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4940C4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@Override</w:t>
      </w:r>
    </w:p>
    <w:p w14:paraId="5EA79F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public void onFailure(Throwable e) {</w:t>
      </w:r>
    </w:p>
    <w:p w14:paraId="5FAF91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log.error("Failed to export mdf data", e);</w:t>
      </w:r>
    </w:p>
    <w:p w14:paraId="6D5E87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jobService.finishJob(tenantId, jobId, JobStatus.FAILED, "");</w:t>
      </w:r>
    </w:p>
    <w:p w14:paraId="5E77CFA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</w:t>
      </w:r>
    </w:p>
    <w:p w14:paraId="35655FF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}, MoreExecutors.directExecutor());</w:t>
      </w:r>
    </w:p>
    <w:p w14:paraId="0D1FE9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jobId;</w:t>
      </w:r>
    </w:p>
    <w:p w14:paraId="1C57C5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 catch (Exception ex) {</w:t>
      </w:r>
    </w:p>
    <w:p w14:paraId="6E50874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log.info("Error writing file to output stream.", ex);</w:t>
      </w:r>
    </w:p>
    <w:p w14:paraId="2263D1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throw new RuntimeException("IOError writing file to output stream");</w:t>
      </w:r>
    </w:p>
    <w:p w14:paraId="6A71489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16FAFD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35E4DB3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7BA45C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下载</w:t>
      </w:r>
      <w:r w:rsidRPr="00E662A5">
        <w:rPr>
          <w:rFonts w:ascii="宋体" w:eastAsia="宋体" w:hAnsi="宋体"/>
          <w:lang w:eastAsia="zh-CN"/>
        </w:rPr>
        <w:t>lin mf4</w:t>
      </w:r>
      <w:r w:rsidRPr="00E662A5">
        <w:rPr>
          <w:rFonts w:ascii="宋体" w:eastAsia="宋体" w:hAnsi="宋体" w:hint="eastAsia"/>
          <w:lang w:eastAsia="zh-CN"/>
        </w:rPr>
        <w:t>文件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30141F7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"/linframe/export", method = RequestMethod.POST)</w:t>
      </w:r>
    </w:p>
    <w:p w14:paraId="0F06E95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1732D71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JobId uploadLinFrameFile(@ApiParam(value = "</w:t>
      </w:r>
      <w:r w:rsidRPr="00E662A5">
        <w:rPr>
          <w:rFonts w:ascii="宋体" w:eastAsia="宋体" w:hAnsi="宋体" w:hint="eastAsia"/>
          <w:lang w:eastAsia="zh-CN"/>
        </w:rPr>
        <w:t>一个可以代表导出的</w:t>
      </w:r>
      <w:r w:rsidRPr="00E662A5">
        <w:rPr>
          <w:rFonts w:ascii="宋体" w:eastAsia="宋体" w:hAnsi="宋体"/>
          <w:lang w:eastAsia="zh-CN"/>
        </w:rPr>
        <w:t xml:space="preserve"> Lin Frame</w:t>
      </w:r>
      <w:r w:rsidRPr="00E662A5">
        <w:rPr>
          <w:rFonts w:ascii="宋体" w:eastAsia="宋体" w:hAnsi="宋体" w:hint="eastAsia"/>
          <w:lang w:eastAsia="zh-CN"/>
        </w:rPr>
        <w:t>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格式数据</w:t>
      </w:r>
      <w:r w:rsidRPr="00E662A5">
        <w:rPr>
          <w:rFonts w:ascii="宋体" w:eastAsia="宋体" w:hAnsi="宋体"/>
          <w:lang w:eastAsia="zh-CN"/>
        </w:rPr>
        <w:t>")</w:t>
      </w:r>
    </w:p>
    <w:p w14:paraId="1473874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    @RequestBody GrcCanFrameDataFilter conditions,</w:t>
      </w:r>
    </w:p>
    <w:p w14:paraId="2F1A299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    @ApiParam(value = "</w:t>
      </w:r>
      <w:r w:rsidRPr="00E662A5">
        <w:rPr>
          <w:rFonts w:ascii="宋体" w:eastAsia="宋体" w:hAnsi="宋体" w:hint="eastAsia"/>
          <w:lang w:eastAsia="zh-CN"/>
        </w:rPr>
        <w:t>导出的文件类型</w:t>
      </w:r>
      <w:r w:rsidRPr="00E662A5">
        <w:rPr>
          <w:rFonts w:ascii="宋体" w:eastAsia="宋体" w:hAnsi="宋体"/>
          <w:lang w:eastAsia="zh-CN"/>
        </w:rPr>
        <w:t>", defaultValue = "MF4") @RequestParam(required = false, defaultValue = "MF4") ExportFileType fileType) throws ThingsboardException {</w:t>
      </w:r>
    </w:p>
    <w:p w14:paraId="19B9EA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try {</w:t>
      </w:r>
    </w:p>
    <w:p w14:paraId="0C6EEB3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deviceIdStr = Optional.ofNullable(conditions.getDeviceId()).orElse("");</w:t>
      </w:r>
    </w:p>
    <w:p w14:paraId="16426A4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UUID deviceId = UUID.fromString(deviceIdStr);</w:t>
      </w:r>
    </w:p>
    <w:p w14:paraId="0CF51D9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TenantId tenantId = getTenantId();</w:t>
      </w:r>
    </w:p>
    <w:p w14:paraId="327BCE0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String[] channelIds = Optional.ofNullable(conditions.getChannelIds()).orElse(new String[]{});</w:t>
      </w:r>
    </w:p>
    <w:p w14:paraId="529B4B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List&lt;String&gt; channelIndexIds = Arrays.stream(channelIds).map(ModelConstants::convertFromCanNameToCanIndex).collect(Collectors.toList());</w:t>
      </w:r>
    </w:p>
    <w:p w14:paraId="2AB94F8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long startTs = Optional.ofNullable(conditions.getStartTime()).orElse(0L);</w:t>
      </w:r>
    </w:p>
    <w:p w14:paraId="222C880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long endTs = Optional.ofNullable(conditions.getEndTime()).orElse(0L);</w:t>
      </w:r>
    </w:p>
    <w:p w14:paraId="216BE8F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ts = startTs &gt; 0 ? LocalDateTime.ofInstant(Instant.ofEpochMilli(startTs / 1000), ZoneId.systemDefault()).format(formatter) : LocalDateTime.now().format(formatter);</w:t>
      </w:r>
    </w:p>
    <w:p w14:paraId="43D4EC7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Job job = new Job();</w:t>
      </w:r>
    </w:p>
    <w:p w14:paraId="5A80C6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filename = ts + "." + fileType.getFileSuffix();</w:t>
      </w:r>
    </w:p>
    <w:p w14:paraId="1942A5D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job.setEntityId(UUID.fromString(deviceIdStr));</w:t>
      </w:r>
    </w:p>
    <w:p w14:paraId="2CE04CF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job.setDownloadName(filename);</w:t>
      </w:r>
    </w:p>
    <w:p w14:paraId="33F4A9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JobId jobId = jobService.createJob(tenantId, job);</w:t>
      </w:r>
    </w:p>
    <w:p w14:paraId="4C1FCE7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CanMdfQuery query = new CanMdfQuery(deviceId, channelIndexIds, startTs, endTs);</w:t>
      </w:r>
    </w:p>
    <w:p w14:paraId="7B405D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Futures.addCallback(linFrameTimeseriesDao.findPkg(tenantId, deviceId, query, filename, fileType), new FutureCallback&lt;&gt;() {</w:t>
      </w:r>
    </w:p>
    <w:p w14:paraId="6F5B98F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808937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@Override</w:t>
      </w:r>
    </w:p>
    <w:p w14:paraId="6C0D7A8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public void onSuccess(List&lt;String&gt; data) {</w:t>
      </w:r>
    </w:p>
    <w:p w14:paraId="5C220E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String presignedUrl = fileService.compose(data, filename);</w:t>
      </w:r>
    </w:p>
    <w:p w14:paraId="219A76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jobService.finishJob(tenantId, jobId, JobStatus.SUCCEEDED, presignedUrl);</w:t>
      </w:r>
    </w:p>
    <w:p w14:paraId="3DB314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</w:t>
      </w:r>
    </w:p>
    <w:p w14:paraId="1A2FE3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A29AA4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@Override</w:t>
      </w:r>
    </w:p>
    <w:p w14:paraId="6B773E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public void onFailure(Throwable e) {</w:t>
      </w:r>
    </w:p>
    <w:p w14:paraId="5895C45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log.error("Failed to export lin mdf data", e);</w:t>
      </w:r>
    </w:p>
    <w:p w14:paraId="0499D1E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    jobService.finishJob(tenantId, jobId, JobStatus.FAILED, "");</w:t>
      </w:r>
    </w:p>
    <w:p w14:paraId="1C16BA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</w:t>
      </w:r>
    </w:p>
    <w:p w14:paraId="2EEE44D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}, MoreExecutors.directExecutor());</w:t>
      </w:r>
    </w:p>
    <w:p w14:paraId="05D404A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jobId;</w:t>
      </w:r>
    </w:p>
    <w:p w14:paraId="31C39A5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 catch (Exception ex) {</w:t>
      </w:r>
    </w:p>
    <w:p w14:paraId="3804D85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log.info("Error writing file to output stream.", ex);</w:t>
      </w:r>
    </w:p>
    <w:p w14:paraId="2CED63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throw new RuntimeException("IOError writing file to output stream");</w:t>
      </w:r>
    </w:p>
    <w:p w14:paraId="29FD6F1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7A9CAE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67E83E2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3A579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"trace</w:t>
      </w:r>
      <w:r w:rsidRPr="00E662A5">
        <w:rPr>
          <w:rFonts w:ascii="宋体" w:eastAsia="宋体" w:hAnsi="宋体" w:hint="eastAsia"/>
          <w:lang w:eastAsia="zh-CN"/>
        </w:rPr>
        <w:t>导出文件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0E21862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"/trace/canframe/export", method = RequestMethod.POST)</w:t>
      </w:r>
    </w:p>
    <w:p w14:paraId="3724098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7C8ED3A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ResponseEntity&lt;JobDownloadReturnData&gt; exportTraceCanFile(@ApiParam(value = "</w:t>
      </w:r>
      <w:r w:rsidRPr="00E662A5">
        <w:rPr>
          <w:rFonts w:ascii="宋体" w:eastAsia="宋体" w:hAnsi="宋体" w:hint="eastAsia"/>
          <w:lang w:eastAsia="zh-CN"/>
        </w:rPr>
        <w:t>传入的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格式的</w:t>
      </w:r>
      <w:r w:rsidRPr="00E662A5">
        <w:rPr>
          <w:rFonts w:ascii="宋体" w:eastAsia="宋体" w:hAnsi="宋体"/>
          <w:lang w:eastAsia="zh-CN"/>
        </w:rPr>
        <w:t>can</w:t>
      </w:r>
      <w:r w:rsidRPr="00E662A5">
        <w:rPr>
          <w:rFonts w:ascii="宋体" w:eastAsia="宋体" w:hAnsi="宋体" w:hint="eastAsia"/>
          <w:lang w:eastAsia="zh-CN"/>
        </w:rPr>
        <w:t>数据</w:t>
      </w:r>
      <w:r w:rsidRPr="00E662A5">
        <w:rPr>
          <w:rFonts w:ascii="宋体" w:eastAsia="宋体" w:hAnsi="宋体"/>
          <w:lang w:eastAsia="zh-CN"/>
        </w:rPr>
        <w:t>") @RequestBody List&lt;TraceCanFrame&gt; data,</w:t>
      </w:r>
    </w:p>
    <w:p w14:paraId="0E5A129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                                @ApiParam(value = "</w:t>
      </w:r>
      <w:r w:rsidRPr="00E662A5">
        <w:rPr>
          <w:rFonts w:ascii="宋体" w:eastAsia="宋体" w:hAnsi="宋体" w:hint="eastAsia"/>
          <w:lang w:eastAsia="zh-CN"/>
        </w:rPr>
        <w:t>导出的文件类型</w:t>
      </w:r>
      <w:r w:rsidRPr="00E662A5">
        <w:rPr>
          <w:rFonts w:ascii="宋体" w:eastAsia="宋体" w:hAnsi="宋体"/>
          <w:lang w:eastAsia="zh-CN"/>
        </w:rPr>
        <w:t>", defaultValue = "MF4") @RequestParam(required = false, defaultValue = "MF4") ExportFileType fileType) throws ThingsboardException {</w:t>
      </w:r>
    </w:p>
    <w:p w14:paraId="308921B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try {</w:t>
      </w:r>
    </w:p>
    <w:p w14:paraId="17DF866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presignedUrl = "";</w:t>
      </w:r>
    </w:p>
    <w:p w14:paraId="75331EB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ts =  LocalDateTime.now().format(formatter);</w:t>
      </w:r>
    </w:p>
    <w:p w14:paraId="452E266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filename = ts + "." + fileType.getFileSuffix();</w:t>
      </w:r>
    </w:p>
    <w:p w14:paraId="168401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List&lt;CanFramePackage&gt; canFramePackages = canFrameTimeseriesDao.convertFromTraceDataToPkg(data);</w:t>
      </w:r>
    </w:p>
    <w:p w14:paraId="614135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switch (fileType) {</w:t>
      </w:r>
    </w:p>
    <w:p w14:paraId="1DBD693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case ASC:</w:t>
      </w:r>
    </w:p>
    <w:p w14:paraId="067905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presignedUrl = vehicleGrpcClient.saveCanFramesToAscFile(canFramePackages, filename, false);</w:t>
      </w:r>
    </w:p>
    <w:p w14:paraId="6BD48F4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break;</w:t>
      </w:r>
    </w:p>
    <w:p w14:paraId="548AB00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case BLF:</w:t>
      </w:r>
    </w:p>
    <w:p w14:paraId="6790C15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presignedUrl = vehicleGrpcClient.saveCanFramesToBlfFile(canFramePackages, filename, false);</w:t>
      </w:r>
    </w:p>
    <w:p w14:paraId="3756A9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    break;</w:t>
      </w:r>
    </w:p>
    <w:p w14:paraId="12B962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default:</w:t>
      </w:r>
    </w:p>
    <w:p w14:paraId="6D15776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presignedUrl = vehicleGrpcClient.saveCanFramesToMf4File(canFramePackages, filename, false);</w:t>
      </w:r>
    </w:p>
    <w:p w14:paraId="6B9207E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5C4500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new ResponseEntity&lt;&gt;(JobDownloadReturnData.builder().jobId(UUID.randomUUID())</w:t>
      </w:r>
    </w:p>
    <w:p w14:paraId="5E2D5C2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.downloadLink(presignedUrl).fileName(filename).build(), HttpStatus.OK);</w:t>
      </w:r>
    </w:p>
    <w:p w14:paraId="0D349A1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 catch (InterruptedException e) {</w:t>
      </w:r>
    </w:p>
    <w:p w14:paraId="360708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log.error("Failed to export mdf data", e);</w:t>
      </w:r>
    </w:p>
    <w:p w14:paraId="46D02CF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null;</w:t>
      </w:r>
    </w:p>
    <w:p w14:paraId="3B5AAC9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209B1B8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797BF69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3B0C67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根据页码和当前页条目数查出业务相关数据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4FB9BBF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@PreAuthorize("hasAnyAuthority('SYS_ADMIN', 'TENANT_ADMIN', 'CUSTOMER_USER')")</w:t>
      </w:r>
    </w:p>
    <w:p w14:paraId="236D91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"/eth/timeseries", method = RequestMethod.POST)</w:t>
      </w:r>
    </w:p>
    <w:p w14:paraId="3D7B9A7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49E13B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DeferredResult&lt;ResponseEntity&gt; getEthTimeseries(</w:t>
      </w:r>
    </w:p>
    <w:p w14:paraId="60C18FE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"</w:t>
      </w:r>
      <w:r w:rsidRPr="00E662A5">
        <w:rPr>
          <w:rFonts w:ascii="宋体" w:eastAsia="宋体" w:hAnsi="宋体" w:hint="eastAsia"/>
          <w:lang w:eastAsia="zh-CN"/>
        </w:rPr>
        <w:t>一个代表</w:t>
      </w:r>
      <w:r w:rsidRPr="00E662A5">
        <w:rPr>
          <w:rFonts w:ascii="宋体" w:eastAsia="宋体" w:hAnsi="宋体"/>
          <w:lang w:eastAsia="zh-CN"/>
        </w:rPr>
        <w:t>Eth</w:t>
      </w:r>
      <w:r w:rsidRPr="00E662A5">
        <w:rPr>
          <w:rFonts w:ascii="宋体" w:eastAsia="宋体" w:hAnsi="宋体" w:hint="eastAsia"/>
          <w:lang w:eastAsia="zh-CN"/>
        </w:rPr>
        <w:t>过滤条件的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数据</w:t>
      </w:r>
      <w:r w:rsidRPr="00E662A5">
        <w:rPr>
          <w:rFonts w:ascii="宋体" w:eastAsia="宋体" w:hAnsi="宋体"/>
          <w:lang w:eastAsia="zh-CN"/>
        </w:rPr>
        <w:t>") @RequestBody GrcCanFrameDataFilter conditions,</w:t>
      </w:r>
    </w:p>
    <w:p w14:paraId="7CBB7B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PAGE_NUMBER_DESCRIPTION) @RequestParam(required = false, defaultValue = "0") int page,</w:t>
      </w:r>
    </w:p>
    <w:p w14:paraId="3F862F0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PAGE_SIZE_DESCRIPTION) @RequestParam(required = false, defaultValue = "1000") int pageSize,</w:t>
      </w:r>
    </w:p>
    <w:p w14:paraId="19C678F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SORT_ORDER_DESCRIPTION, allowableValues = SORT_ORDER_ALLOWABLE_VALUES)</w:t>
      </w:r>
    </w:p>
    <w:p w14:paraId="6E1B13E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@RequestParam(name = "sortOrder", defaultValue = "DESC") String orderBy,</w:t>
      </w:r>
    </w:p>
    <w:p w14:paraId="1FD8BC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@ApiParam(value = SORT_PROPERTY_DESCRIPTION, allowableValues = GRC_TS_DATA_SORT_PROPERTY_ALLOWABLE_VALUES)</w:t>
      </w:r>
    </w:p>
    <w:p w14:paraId="58B9AF0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@RequestParam(required = false, defaultValue = "") String sortProperty) throws ThingsboardException {</w:t>
      </w:r>
    </w:p>
    <w:p w14:paraId="667D3F1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String deviceIdStr = Optional.ofNullable(conditions.getDeviceId()).orElse("");</w:t>
      </w:r>
    </w:p>
    <w:p w14:paraId="6DEB40F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String[] channelIds = Optional.ofNullable(conditions.getChannelIds()).orElse(new String[]{});</w:t>
      </w:r>
    </w:p>
    <w:p w14:paraId="7528CA4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List&lt;String&gt; channelIndexIds = Arrays.stream(channelIds).map(ModelConstants::convertFromCanNameToCanIndex).collect(Collectors.toList());</w:t>
      </w:r>
    </w:p>
    <w:p w14:paraId="38E4F1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String channelId = channelIndexIds.size() &gt; 0 ? channelIndexIds.get(0) : "";</w:t>
      </w:r>
    </w:p>
    <w:p w14:paraId="4215FC8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startTs = Optional.ofNullable(conditions.getStartTime()).orElse(0L);</w:t>
      </w:r>
    </w:p>
    <w:p w14:paraId="6086E2B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long endTs = Optional.ofNullable(conditions.getEndTime()).orElse(0L);</w:t>
      </w:r>
    </w:p>
    <w:p w14:paraId="31B3C45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accessValidator.validateEntityAndCallback(getCurrentUser(), Operation.READ_TELEMETRY, DEVICE, deviceIdStr,</w:t>
      </w:r>
    </w:p>
    <w:p w14:paraId="587F48B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(result, tenantId, deviceId) -&gt; {</w:t>
      </w:r>
    </w:p>
    <w:p w14:paraId="261586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ReadEthQuery query = new BaseReadEthQuery(deviceId.getId(), startTs, endTs, orderBy, page, pageSize, channelIndexIds, channelId);</w:t>
      </w:r>
    </w:p>
    <w:p w14:paraId="22E4E7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Futures.addCallback(grcTimeseriesService.findEthFrame(tenantId, (DeviceId) deviceId, query), getGrcTsListCallback(result), MoreExecutors.directExecutor());</w:t>
      </w:r>
    </w:p>
    <w:p w14:paraId="428061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});</w:t>
      </w:r>
    </w:p>
    <w:p w14:paraId="522535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788A4EA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CF9083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上传</w:t>
      </w:r>
      <w:r w:rsidRPr="00E662A5">
        <w:rPr>
          <w:rFonts w:ascii="宋体" w:eastAsia="宋体" w:hAnsi="宋体"/>
          <w:lang w:eastAsia="zh-CN"/>
        </w:rPr>
        <w:t>mf4</w:t>
      </w:r>
      <w:r w:rsidRPr="00E662A5">
        <w:rPr>
          <w:rFonts w:ascii="宋体" w:eastAsia="宋体" w:hAnsi="宋体" w:hint="eastAsia"/>
          <w:lang w:eastAsia="zh-CN"/>
        </w:rPr>
        <w:t>文件并解析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28BDA11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@PreAuthorize("hasAnyAuthority('TENANT_ADMIN', 'CUSTOMER_USER')")</w:t>
      </w:r>
    </w:p>
    <w:p w14:paraId="0DD8D6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"/graph/upload", method = RequestMethod.POST)</w:t>
      </w:r>
    </w:p>
    <w:p w14:paraId="52B2775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@ResponseStatus(value = HttpStatus.OK)</w:t>
      </w:r>
    </w:p>
    <w:p w14:paraId="2398E8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ResponseEntity&lt;GraphTsResponseData&gt; parseDbcAndSave(@ApiParam(value = "</w:t>
      </w:r>
      <w:r w:rsidRPr="00E662A5">
        <w:rPr>
          <w:rFonts w:ascii="宋体" w:eastAsia="宋体" w:hAnsi="宋体" w:hint="eastAsia"/>
          <w:lang w:eastAsia="zh-CN"/>
        </w:rPr>
        <w:t>加载文件</w:t>
      </w:r>
      <w:r w:rsidRPr="00E662A5">
        <w:rPr>
          <w:rFonts w:ascii="宋体" w:eastAsia="宋体" w:hAnsi="宋体"/>
          <w:lang w:eastAsia="zh-CN"/>
        </w:rPr>
        <w:t>") @RequestPart("multipartFile") MultipartFile multipartFile,</w:t>
      </w:r>
    </w:p>
    <w:p w14:paraId="3C2D696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                           @ApiParam(value = "</w:t>
      </w:r>
      <w:r w:rsidRPr="00E662A5">
        <w:rPr>
          <w:rFonts w:ascii="宋体" w:eastAsia="宋体" w:hAnsi="宋体" w:hint="eastAsia"/>
          <w:lang w:eastAsia="zh-CN"/>
        </w:rPr>
        <w:t>设备</w:t>
      </w:r>
      <w:r w:rsidRPr="00E662A5">
        <w:rPr>
          <w:rFonts w:ascii="宋体" w:eastAsia="宋体" w:hAnsi="宋体"/>
          <w:lang w:eastAsia="zh-CN"/>
        </w:rPr>
        <w:t>Id") @RequestParam(value = "deviceId") String deviceId,</w:t>
      </w:r>
    </w:p>
    <w:p w14:paraId="3532487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@ApiParam(value = "</w:t>
      </w:r>
      <w:r w:rsidRPr="00E662A5">
        <w:rPr>
          <w:rFonts w:ascii="宋体" w:eastAsia="宋体" w:hAnsi="宋体" w:hint="eastAsia"/>
          <w:lang w:eastAsia="zh-CN"/>
        </w:rPr>
        <w:t>文件类型</w:t>
      </w:r>
      <w:r w:rsidRPr="00E662A5">
        <w:rPr>
          <w:rFonts w:ascii="宋体" w:eastAsia="宋体" w:hAnsi="宋体"/>
          <w:lang w:eastAsia="zh-CN"/>
        </w:rPr>
        <w:t>") @RequestParam(value = "fileType", defaultValue = "MF4") ExportFileType fileType) throws Exception {</w:t>
      </w:r>
    </w:p>
    <w:p w14:paraId="6512330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(multipartFile != null) {</w:t>
      </w:r>
    </w:p>
    <w:p w14:paraId="063D5A4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List&lt;FramePackage&gt; canFramePackages;</w:t>
      </w:r>
    </w:p>
    <w:p w14:paraId="7ABE415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switch (fileType) {</w:t>
      </w:r>
    </w:p>
    <w:p w14:paraId="6FDDB31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case MF4:</w:t>
      </w:r>
    </w:p>
    <w:p w14:paraId="272C8FB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    canFramePackages = vehicleGrpcClient.saveMf4FileToCanFrames(multipartFile);</w:t>
      </w:r>
    </w:p>
    <w:p w14:paraId="73930E6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break;</w:t>
      </w:r>
    </w:p>
    <w:p w14:paraId="6B9CE0A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default:</w:t>
      </w:r>
    </w:p>
    <w:p w14:paraId="7C63797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canFramePackages = vehicleGrpcClient.saveMf4FileToCanFrames(multipartFile);</w:t>
      </w:r>
    </w:p>
    <w:p w14:paraId="0F372AB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526D69C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new ResponseEntity&lt;&gt;(graphService.parseSignals(canFramePackages, UUID.fromString(deviceId)), HttpStatus.OK);</w:t>
      </w:r>
    </w:p>
    <w:p w14:paraId="4A80720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3CA2615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new ResponseEntity&lt;&gt;(new GraphTsResponseData(new HashMap&lt;&gt;()), HttpStatus.OK);</w:t>
      </w:r>
    </w:p>
    <w:p w14:paraId="3C7DEDD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4619849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C00F6B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导出</w:t>
      </w:r>
      <w:r w:rsidRPr="00E662A5">
        <w:rPr>
          <w:rFonts w:ascii="宋体" w:eastAsia="宋体" w:hAnsi="宋体"/>
          <w:lang w:eastAsia="zh-CN"/>
        </w:rPr>
        <w:t>xcp</w:t>
      </w:r>
      <w:r w:rsidRPr="00E662A5">
        <w:rPr>
          <w:rFonts w:ascii="宋体" w:eastAsia="宋体" w:hAnsi="宋体" w:hint="eastAsia"/>
          <w:lang w:eastAsia="zh-CN"/>
        </w:rPr>
        <w:t>的</w:t>
      </w:r>
      <w:r w:rsidRPr="00E662A5">
        <w:rPr>
          <w:rFonts w:ascii="宋体" w:eastAsia="宋体" w:hAnsi="宋体"/>
          <w:lang w:eastAsia="zh-CN"/>
        </w:rPr>
        <w:t>mf4</w:t>
      </w:r>
      <w:r w:rsidRPr="00E662A5">
        <w:rPr>
          <w:rFonts w:ascii="宋体" w:eastAsia="宋体" w:hAnsi="宋体" w:hint="eastAsia"/>
          <w:lang w:eastAsia="zh-CN"/>
        </w:rPr>
        <w:t>文件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2C04A99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@RequestMapping(value = "/xcp/measurement/export", method = RequestMethod.GET)</w:t>
      </w:r>
    </w:p>
    <w:p w14:paraId="49EBA02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6F6D151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JobId uploadXcpFile(@ApiParam(value = "</w:t>
      </w:r>
      <w:r w:rsidRPr="00E662A5">
        <w:rPr>
          <w:rFonts w:ascii="宋体" w:eastAsia="宋体" w:hAnsi="宋体" w:hint="eastAsia"/>
          <w:lang w:eastAsia="zh-CN"/>
        </w:rPr>
        <w:t>设备</w:t>
      </w:r>
      <w:r w:rsidRPr="00E662A5">
        <w:rPr>
          <w:rFonts w:ascii="宋体" w:eastAsia="宋体" w:hAnsi="宋体"/>
          <w:lang w:eastAsia="zh-CN"/>
        </w:rPr>
        <w:t>Id") @RequestParam(value = "deviceId") String deviceIdStr,</w:t>
      </w:r>
    </w:p>
    <w:p w14:paraId="46CF3AB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@ApiParam(value = "xcp</w:t>
      </w:r>
      <w:r w:rsidRPr="00E662A5">
        <w:rPr>
          <w:rFonts w:ascii="宋体" w:eastAsia="宋体" w:hAnsi="宋体" w:hint="eastAsia"/>
          <w:lang w:eastAsia="zh-CN"/>
        </w:rPr>
        <w:t>规则</w:t>
      </w:r>
      <w:r w:rsidRPr="00E662A5">
        <w:rPr>
          <w:rFonts w:ascii="宋体" w:eastAsia="宋体" w:hAnsi="宋体"/>
          <w:lang w:eastAsia="zh-CN"/>
        </w:rPr>
        <w:t>Id") @RequestParam(value = "ruleId") String ruleId) throws ThingsboardException {</w:t>
      </w:r>
    </w:p>
    <w:p w14:paraId="170D832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try {</w:t>
      </w:r>
    </w:p>
    <w:p w14:paraId="7C6C8F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UUID deviceId = UUID.fromString(deviceIdStr);</w:t>
      </w:r>
    </w:p>
    <w:p w14:paraId="6BD2033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TenantId tenantId = getTenantId();</w:t>
      </w:r>
    </w:p>
    <w:p w14:paraId="72D26DE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long ts = System.currentTimeMillis();</w:t>
      </w:r>
    </w:p>
    <w:p w14:paraId="0DCF532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format =  LocalDateTime.now().format(formatter);</w:t>
      </w:r>
    </w:p>
    <w:p w14:paraId="65B581A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Job job = new Job();</w:t>
      </w:r>
    </w:p>
    <w:p w14:paraId="7F3B4A3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filename = format + ".mf4";</w:t>
      </w:r>
    </w:p>
    <w:p w14:paraId="209A1CE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job.setEntityId(deviceId);</w:t>
      </w:r>
    </w:p>
    <w:p w14:paraId="5354BC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job.setDownloadName(filename);</w:t>
      </w:r>
    </w:p>
    <w:p w14:paraId="74C836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JobId jobId = jobService.createJob(tenantId, job);</w:t>
      </w:r>
    </w:p>
    <w:p w14:paraId="3FF100D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Long startTimeVar = xcpMeasurementService.stopMeasurement(ruleId);</w:t>
      </w:r>
    </w:p>
    <w:p w14:paraId="1BB9F5A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long startTime = startTimeVar != null ? startTimeVar : ts * 1000 - 10000 * 1000;</w:t>
      </w:r>
    </w:p>
    <w:p w14:paraId="4810B37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Futures.addCallback(xcpTimeseriesDao.findSignals(tenantId, new DeviceId(deviceId), 1651176866149295L, 1651176874149224L), new FutureCallback&lt;&gt;() {</w:t>
      </w:r>
    </w:p>
    <w:p w14:paraId="43C1F33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29C38A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@Override</w:t>
      </w:r>
    </w:p>
    <w:p w14:paraId="3E3751C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public void onSuccess(List&lt;SignalPackage&gt; signalPackages) {</w:t>
      </w:r>
    </w:p>
    <w:p w14:paraId="6B497F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try {</w:t>
      </w:r>
    </w:p>
    <w:p w14:paraId="7DA9C57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String url = vehicleGrpcClient.saveSignalsToMF4File(signalPackages, filename, false);</w:t>
      </w:r>
    </w:p>
    <w:p w14:paraId="750A77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jobService.finishJob(tenantId, jobId, JobStatus.SUCCEEDED, url);</w:t>
      </w:r>
    </w:p>
    <w:p w14:paraId="2DA1AA4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 catch (InterruptedException e) {</w:t>
      </w:r>
    </w:p>
    <w:p w14:paraId="2E0EBE1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log.error("error download xcp mf4" + e.getMessage());</w:t>
      </w:r>
    </w:p>
    <w:p w14:paraId="06A021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jobService.finishJob(tenantId, jobId, JobStatus.FAILED, "");</w:t>
      </w:r>
    </w:p>
    <w:p w14:paraId="4827548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</w:t>
      </w:r>
    </w:p>
    <w:p w14:paraId="27E1E0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</w:t>
      </w:r>
    </w:p>
    <w:p w14:paraId="1F5C86D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BAD000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@Override</w:t>
      </w:r>
    </w:p>
    <w:p w14:paraId="76E7E3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public void onFailure(Throwable e) {</w:t>
      </w:r>
    </w:p>
    <w:p w14:paraId="391A99E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log.error("Failed to export mdf data", e);</w:t>
      </w:r>
    </w:p>
    <w:p w14:paraId="4C8EB4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jobService.finishJob(tenantId, jobId, JobStatus.FAILED, "");</w:t>
      </w:r>
    </w:p>
    <w:p w14:paraId="199DD94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</w:t>
      </w:r>
    </w:p>
    <w:p w14:paraId="57A50CA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}, MoreExecutors.directExecutor());</w:t>
      </w:r>
    </w:p>
    <w:p w14:paraId="71E31B5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jobId;</w:t>
      </w:r>
    </w:p>
    <w:p w14:paraId="309BB23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 catch (Exception ex) {</w:t>
      </w:r>
    </w:p>
    <w:p w14:paraId="600FCB7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log.info("Error writing file to output stream.", ex);</w:t>
      </w:r>
    </w:p>
    <w:p w14:paraId="58FD102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throw new RuntimeException("IOError writing file to output stream");</w:t>
      </w:r>
    </w:p>
    <w:p w14:paraId="7F62BC4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09DCFA0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7D6FE3E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88648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@ApiOperation(value = "</w:t>
      </w:r>
      <w:r w:rsidRPr="00E662A5">
        <w:rPr>
          <w:rFonts w:ascii="宋体" w:eastAsia="宋体" w:hAnsi="宋体" w:hint="eastAsia"/>
          <w:lang w:eastAsia="zh-CN"/>
        </w:rPr>
        <w:t>导出打点</w:t>
      </w:r>
      <w:r w:rsidRPr="00E662A5">
        <w:rPr>
          <w:rFonts w:ascii="宋体" w:eastAsia="宋体" w:hAnsi="宋体"/>
          <w:lang w:eastAsia="zh-CN"/>
        </w:rPr>
        <w:t>zip</w:t>
      </w:r>
      <w:r w:rsidRPr="00E662A5">
        <w:rPr>
          <w:rFonts w:ascii="宋体" w:eastAsia="宋体" w:hAnsi="宋体" w:hint="eastAsia"/>
          <w:lang w:eastAsia="zh-CN"/>
        </w:rPr>
        <w:t>文件</w:t>
      </w:r>
      <w:r w:rsidRPr="00E662A5">
        <w:rPr>
          <w:rFonts w:ascii="宋体" w:eastAsia="宋体" w:hAnsi="宋体"/>
          <w:lang w:eastAsia="zh-CN"/>
        </w:rPr>
        <w:t>", tags = "GRCE-Controller")</w:t>
      </w:r>
    </w:p>
    <w:p w14:paraId="62869A0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@RequestMapping(value = "/zip/export", method = RequestMethod.POST)</w:t>
      </w:r>
    </w:p>
    <w:p w14:paraId="60D0A63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@ResponseBody</w:t>
      </w:r>
    </w:p>
    <w:p w14:paraId="3F85360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JobId uploadZipFile(@ApiParam(value = "</w:t>
      </w:r>
      <w:r w:rsidRPr="00E662A5">
        <w:rPr>
          <w:rFonts w:ascii="宋体" w:eastAsia="宋体" w:hAnsi="宋体" w:hint="eastAsia"/>
          <w:lang w:eastAsia="zh-CN"/>
        </w:rPr>
        <w:t>一个可以代表导出的</w:t>
      </w:r>
      <w:r w:rsidRPr="00E662A5">
        <w:rPr>
          <w:rFonts w:ascii="宋体" w:eastAsia="宋体" w:hAnsi="宋体"/>
          <w:lang w:eastAsia="zh-CN"/>
        </w:rPr>
        <w:t>zip</w:t>
      </w:r>
      <w:r w:rsidRPr="00E662A5">
        <w:rPr>
          <w:rFonts w:ascii="宋体" w:eastAsia="宋体" w:hAnsi="宋体" w:hint="eastAsia"/>
          <w:lang w:eastAsia="zh-CN"/>
        </w:rPr>
        <w:t>的</w:t>
      </w:r>
      <w:r w:rsidRPr="00E662A5">
        <w:rPr>
          <w:rFonts w:ascii="宋体" w:eastAsia="宋体" w:hAnsi="宋体"/>
          <w:lang w:eastAsia="zh-CN"/>
        </w:rPr>
        <w:t>json</w:t>
      </w:r>
      <w:r w:rsidRPr="00E662A5">
        <w:rPr>
          <w:rFonts w:ascii="宋体" w:eastAsia="宋体" w:hAnsi="宋体" w:hint="eastAsia"/>
          <w:lang w:eastAsia="zh-CN"/>
        </w:rPr>
        <w:t>格式数据</w:t>
      </w:r>
      <w:r w:rsidRPr="00E662A5">
        <w:rPr>
          <w:rFonts w:ascii="宋体" w:eastAsia="宋体" w:hAnsi="宋体"/>
          <w:lang w:eastAsia="zh-CN"/>
        </w:rPr>
        <w:t>")</w:t>
      </w:r>
    </w:p>
    <w:p w14:paraId="74760D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        @RequestBody DotDataFilter conditions) throws ThingsboardException {</w:t>
      </w:r>
    </w:p>
    <w:p w14:paraId="6FEFA28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try {</w:t>
      </w:r>
    </w:p>
    <w:p w14:paraId="573A67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deviceIdStr = Optional.ofNullable(conditions.getDeviceId()).orElse("");</w:t>
      </w:r>
    </w:p>
    <w:p w14:paraId="769E0FA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UUID deviceId = UUID.fromString(deviceIdStr);</w:t>
      </w:r>
    </w:p>
    <w:p w14:paraId="28CBFBD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TenantId tenantId = getTenantId();</w:t>
      </w:r>
    </w:p>
    <w:p w14:paraId="348A717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long startTs = Optional.ofNullable(conditions.getStartTime()).orElse(0L);</w:t>
      </w:r>
    </w:p>
    <w:p w14:paraId="3E2F480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long endTs = Optional.ofNullable(conditions.getEndTime()).orElse(0L);</w:t>
      </w:r>
    </w:p>
    <w:p w14:paraId="36EA388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ss = startTs &gt; 0 ? LocalDateTime.ofInstant(Instant.ofEpochMilli(startTs / 1000), ZoneId.systemDefault()).format(formatter) : LocalDateTime.now().format(formatter);</w:t>
      </w:r>
    </w:p>
    <w:p w14:paraId="5287C85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se = startTs &gt; 0 ? LocalDateTime.ofInstant(Instant.ofEpochMilli(endTs / 1000), ZoneId.systemDefault()).format(formatter) : LocalDateTime.now().format(formatter);</w:t>
      </w:r>
    </w:p>
    <w:p w14:paraId="3E1EADD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String name = ss + "_" + se;</w:t>
      </w:r>
    </w:p>
    <w:p w14:paraId="3A00F0D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Job job = new Job();</w:t>
      </w:r>
    </w:p>
    <w:p w14:paraId="512373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filename = name + ".zip";</w:t>
      </w:r>
    </w:p>
    <w:p w14:paraId="581656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linFilename = name + "_lin.asc";</w:t>
      </w:r>
    </w:p>
    <w:p w14:paraId="6C0AD6F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canFilename = name + "_can.blf";</w:t>
      </w:r>
    </w:p>
    <w:p w14:paraId="76E6C6E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final String ethFilename = name + "_eth.pcap";</w:t>
      </w:r>
    </w:p>
    <w:p w14:paraId="0E699D3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job.setEntityId(UUID.fromString(deviceIdStr));</w:t>
      </w:r>
    </w:p>
    <w:p w14:paraId="04C0B58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job.setDownloadName(filename);</w:t>
      </w:r>
    </w:p>
    <w:p w14:paraId="7000A32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JobId jobId = jobService.createJob(tenantId, job);</w:t>
      </w:r>
    </w:p>
    <w:p w14:paraId="6380085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ListenableFuture&lt;List&lt;String&gt;&gt; exportLinAsync = linFrameTimeseriesDao.findPkg(tenantId, deviceId,</w:t>
      </w:r>
    </w:p>
    <w:p w14:paraId="41CC4D6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new CanMdfQuery(deviceId, Collections.emptyList(), startTs, endTs), linFilename, ExportFileType.ASC);</w:t>
      </w:r>
    </w:p>
    <w:p w14:paraId="55C2BF9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ListenableFuture&lt;List&lt;String&gt;&gt; exportCanAsync = canFrameTimeseriesDao.findPkg(tenantId, deviceId,</w:t>
      </w:r>
    </w:p>
    <w:p w14:paraId="2B3DB7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new CanMdfQuery(deviceId, Collections.emptyList(), startTs, endTs, null), canFilename, ExportFileType.BLF, false, false);</w:t>
      </w:r>
    </w:p>
    <w:p w14:paraId="79AD4F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ListenableFuture&lt;List&lt;Pair&lt;String, Integer&gt;&gt;&gt; exportEthAsync = ethFrameTimeseriesDao.findPkg(tenantId, deviceId,</w:t>
      </w:r>
    </w:p>
    <w:p w14:paraId="08DA3A1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new EthPcapQuery(deviceId, Collections.emptyList(), startTs, endTs), ethFilename);</w:t>
      </w:r>
    </w:p>
    <w:p w14:paraId="36F46CF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ListenableFuture&lt;List&lt;Object&gt;&gt; allExports = Futures.allAsList(exportLinAsync, exportCanAsync, exportEthAsync);</w:t>
      </w:r>
    </w:p>
    <w:p w14:paraId="5A05E27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Futures.addCallback(allExports, new FutureCallback&lt;&gt;() {</w:t>
      </w:r>
    </w:p>
    <w:p w14:paraId="2ECD4CF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@Override</w:t>
      </w:r>
    </w:p>
    <w:p w14:paraId="150F5F6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public void onSuccess(List&lt;Object&gt; result) {</w:t>
      </w:r>
    </w:p>
    <w:p w14:paraId="09CABB1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List&lt;String&gt; linFileData = (List&lt;String&gt;) result.get(0);</w:t>
      </w:r>
    </w:p>
    <w:p w14:paraId="417769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List&lt;String&gt; canFileData = (List&lt;String&gt;) result.get(1);</w:t>
      </w:r>
    </w:p>
    <w:p w14:paraId="1D0A895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List&lt;Pair&lt;String, Integer&gt;&gt; ethFileData = (List&lt;Pair&lt;String, Integer&gt;&gt;) result.get(2);</w:t>
      </w:r>
    </w:p>
    <w:p w14:paraId="3843859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List&lt;String&gt; sourceList = new ArrayList&lt;&gt;();</w:t>
      </w:r>
    </w:p>
    <w:p w14:paraId="11694B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List&lt;String&gt; minioList = new ArrayList&lt;&gt;();</w:t>
      </w:r>
    </w:p>
    <w:p w14:paraId="0F77A1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try {</w:t>
      </w:r>
    </w:p>
    <w:p w14:paraId="7B70E78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fileService.compose(linFileData, linFilename);</w:t>
      </w:r>
    </w:p>
    <w:p w14:paraId="356F7F3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minioList.add(linFilename);</w:t>
      </w:r>
    </w:p>
    <w:p w14:paraId="116F17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 catch (Exception e1) {</w:t>
      </w:r>
    </w:p>
    <w:p w14:paraId="6DD9D34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log.error("error export lin, {}", e1.getMessage());</w:t>
      </w:r>
    </w:p>
    <w:p w14:paraId="588BE74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</w:t>
      </w:r>
    </w:p>
    <w:p w14:paraId="0A351C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try {</w:t>
      </w:r>
    </w:p>
    <w:p w14:paraId="329769E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ethService.saveEthPayloadToPcapFile(ethFileData, ethFilename);</w:t>
      </w:r>
    </w:p>
    <w:p w14:paraId="75C5DB7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minioList.add(ethFilename);</w:t>
      </w:r>
    </w:p>
    <w:p w14:paraId="42805DC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 catch (Exception e2) {</w:t>
      </w:r>
    </w:p>
    <w:p w14:paraId="519BAD6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log.error("error export eth, {}", e2.getMessage());</w:t>
      </w:r>
    </w:p>
    <w:p w14:paraId="5C594FF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</w:t>
      </w:r>
    </w:p>
    <w:p w14:paraId="695EA6D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if (canFileData != null &amp;&amp; canFileData.size() &gt; 0) {</w:t>
      </w:r>
    </w:p>
    <w:p w14:paraId="6F33E2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// merge blf</w:t>
      </w:r>
    </w:p>
    <w:p w14:paraId="3481176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FrameConverter converter = new FrameConverter();</w:t>
      </w:r>
    </w:p>
    <w:p w14:paraId="576CAF9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        if (converter.mergeBlfFiles(canFilename, canFileData.toArray(String[]::new)) == 0) {</w:t>
      </w:r>
    </w:p>
    <w:p w14:paraId="7F997C3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log.info("merge blf file success");</w:t>
      </w:r>
    </w:p>
    <w:p w14:paraId="3E3F189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} else {</w:t>
      </w:r>
    </w:p>
    <w:p w14:paraId="159ED47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    log.error("merge blf file failed");</w:t>
      </w:r>
    </w:p>
    <w:p w14:paraId="09488B0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}</w:t>
      </w:r>
    </w:p>
    <w:p w14:paraId="3F0A6A2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sourceList.add(canFilename);</w:t>
      </w:r>
    </w:p>
    <w:p w14:paraId="0D982A0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</w:t>
      </w:r>
    </w:p>
    <w:p w14:paraId="218FF9D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if (sourceList.isEmpty() &amp;&amp; minioList.isEmpty()) {</w:t>
      </w:r>
    </w:p>
    <w:p w14:paraId="2B6FD37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jobService.finishJob(tenantId, jobId, JobStatus.FAILED, "");</w:t>
      </w:r>
    </w:p>
    <w:p w14:paraId="7C11595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 else {</w:t>
      </w:r>
    </w:p>
    <w:p w14:paraId="409C82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String presignedUrl = fileService.zipCompose(sourceList, minioList, filename);</w:t>
      </w:r>
    </w:p>
    <w:p w14:paraId="4F5098D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jobService.finishJob(tenantId, jobId, JobStatus.SUCCEEDED, presignedUrl, filename);</w:t>
      </w:r>
    </w:p>
    <w:p w14:paraId="6204B7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fileService.deleteLocalFiles(canFileData);</w:t>
      </w:r>
    </w:p>
    <w:p w14:paraId="69F77D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}</w:t>
      </w:r>
    </w:p>
    <w:p w14:paraId="56A5C45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</w:t>
      </w:r>
    </w:p>
    <w:p w14:paraId="306AD52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D807AA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@Override</w:t>
      </w:r>
    </w:p>
    <w:p w14:paraId="14ED728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public void onFailure(Throwable t) {</w:t>
      </w:r>
    </w:p>
    <w:p w14:paraId="745002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log.error("Failed to export zip file", t);</w:t>
      </w:r>
    </w:p>
    <w:p w14:paraId="3C72731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jobService.finishJob(tenantId, jobId, JobStatus.FAILED, "");</w:t>
      </w:r>
    </w:p>
    <w:p w14:paraId="0DB520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}</w:t>
      </w:r>
    </w:p>
    <w:p w14:paraId="78B5595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}, MoreExecutors.directExecutor());</w:t>
      </w:r>
    </w:p>
    <w:p w14:paraId="603102F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jobId;</w:t>
      </w:r>
    </w:p>
    <w:p w14:paraId="534ADB8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 catch (Exception ex) {</w:t>
      </w:r>
    </w:p>
    <w:p w14:paraId="79D3925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log.info("Error writing file to output stream.", ex);</w:t>
      </w:r>
    </w:p>
    <w:p w14:paraId="44A11E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throw new RuntimeException("IOError writing file to output stream");</w:t>
      </w:r>
    </w:p>
    <w:p w14:paraId="742CE49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56AA7BE5" w14:textId="610AC195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}</w:t>
      </w:r>
    </w:p>
    <w:p w14:paraId="655FF4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FutureCallback&lt;GrcTsResult&lt;?&gt;&gt; getGrcTsListCallback(final DeferredResult&lt;ResponseEntity&gt; response) {</w:t>
      </w:r>
    </w:p>
    <w:p w14:paraId="2D3E68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new FutureCallback&lt;&gt;() {</w:t>
      </w:r>
    </w:p>
    <w:p w14:paraId="4E38501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@Override</w:t>
      </w:r>
    </w:p>
    <w:p w14:paraId="616696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public void onSuccess(GrcTsResult data) {</w:t>
      </w:r>
    </w:p>
    <w:p w14:paraId="379ADDF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response.setResult(new ResponseEntity&lt;&gt;(data, HttpStatus.OK));</w:t>
      </w:r>
    </w:p>
    <w:p w14:paraId="4B41FC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3D6DCA2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7F1AD9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@Override</w:t>
      </w:r>
    </w:p>
    <w:p w14:paraId="4D9E194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public void onFailure(Throwable e) {</w:t>
      </w:r>
    </w:p>
    <w:p w14:paraId="453CB04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log.error("Failed to fetch grc timeseries data", e);</w:t>
      </w:r>
    </w:p>
    <w:p w14:paraId="44446F4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AccessValidator.handleError(e, response, HttpStatus.INTERNAL_SERVER_ERROR);</w:t>
      </w:r>
    </w:p>
    <w:p w14:paraId="106F14C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107CB91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};</w:t>
      </w:r>
    </w:p>
    <w:p w14:paraId="1BD4591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3C6A2BE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024373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FutureCallback&lt;GraphTsResponseData&gt; getGraphListCallback(final DeferredResult&lt;ResponseEntity&gt; response) {</w:t>
      </w:r>
    </w:p>
    <w:p w14:paraId="1867B03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return new FutureCallback&lt;&gt;() {</w:t>
      </w:r>
    </w:p>
    <w:p w14:paraId="5CE1243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@Override</w:t>
      </w:r>
    </w:p>
    <w:p w14:paraId="44386A0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public void onSuccess(GraphTsResponseData data) {</w:t>
      </w:r>
    </w:p>
    <w:p w14:paraId="4348E3B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response.setResult(new ResponseEntity&lt;&gt;(data, HttpStatus.OK));</w:t>
      </w:r>
    </w:p>
    <w:p w14:paraId="5E54B4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7299B3D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D95834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@Override</w:t>
      </w:r>
    </w:p>
    <w:p w14:paraId="3BD9B63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public void onFailure(Throwable e) {</w:t>
      </w:r>
    </w:p>
    <w:p w14:paraId="2A307F7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log.error("Failed to fetch grc timeseries data", e);</w:t>
      </w:r>
    </w:p>
    <w:p w14:paraId="21972BD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AccessValidator.handleError(e, response, HttpStatus.INTERNAL_SERVER_ERROR);</w:t>
      </w:r>
    </w:p>
    <w:p w14:paraId="3F79734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3148500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};</w:t>
      </w:r>
    </w:p>
    <w:p w14:paraId="3E32B8D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15930124" w14:textId="74B1650A" w:rsid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}</w:t>
      </w:r>
    </w:p>
    <w:p w14:paraId="066038C0" w14:textId="346DE35C" w:rsid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205CD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&lt;mat-drawer-container class="tb-absolute-fill"&gt;</w:t>
      </w:r>
    </w:p>
    <w:p w14:paraId="23B865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&lt;mat-drawer class="tb-details-drawer " disableClose="true" #drawer mode="over" position="end"</w:t>
      </w:r>
    </w:p>
    <w:p w14:paraId="742AA3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[opened]="isDetailsOpen"&gt;</w:t>
      </w:r>
    </w:p>
    <w:p w14:paraId="22DA57C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&lt;tb-dtc-code [config]="dtcConfig" *ngIf="isDetailsOpen" style="width: 100%; height: 100%; overflow: hidden;"</w:t>
      </w:r>
    </w:p>
    <w:p w14:paraId="2D66F7A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[close]="closeDtcCode"&gt;&lt;/tb-dtc-code&gt;</w:t>
      </w:r>
    </w:p>
    <w:p w14:paraId="623804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&lt;/mat-drawer&gt;</w:t>
      </w:r>
    </w:p>
    <w:p w14:paraId="1A0B06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&lt;mat-drawer-content&gt;</w:t>
      </w:r>
    </w:p>
    <w:p w14:paraId="34174CF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&lt;div class="eol-page-content-wrapper"&gt;</w:t>
      </w:r>
    </w:p>
    <w:p w14:paraId="7CF120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&lt;mat-toolbar&gt;</w:t>
      </w:r>
    </w:p>
    <w:p w14:paraId="4984870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&lt;div class="option-wrapper"&gt;</w:t>
      </w:r>
    </w:p>
    <w:p w14:paraId="7C3E06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&lt;mat-form-field class="base-filed-wrapper" subscriptSizing="dynamic"</w:t>
      </w:r>
    </w:p>
    <w:p w14:paraId="7290AF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style="max-width: 140px; min-width: 100px;"&gt;</w:t>
      </w:r>
    </w:p>
    <w:p w14:paraId="33B3E06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&lt;mat-label&gt;</w:t>
      </w:r>
      <w:r w:rsidRPr="00E662A5">
        <w:rPr>
          <w:rFonts w:ascii="宋体" w:eastAsia="宋体" w:hAnsi="宋体" w:hint="eastAsia"/>
          <w:lang w:eastAsia="zh-CN"/>
        </w:rPr>
        <w:t>全部设备</w:t>
      </w:r>
      <w:r w:rsidRPr="00E662A5">
        <w:rPr>
          <w:rFonts w:ascii="宋体" w:eastAsia="宋体" w:hAnsi="宋体"/>
          <w:lang w:eastAsia="zh-CN"/>
        </w:rPr>
        <w:t>:&lt;/mat-label&gt;</w:t>
      </w:r>
    </w:p>
    <w:p w14:paraId="16B5709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&lt;input type="text" #deviceInput matInput [formControl]="deviceControl" aria-label="explaination"</w:t>
      </w:r>
    </w:p>
    <w:p w14:paraId="49AC42A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(input)="filter()" (focus)="filter()" [matAutocomplete]="auto"&gt;</w:t>
      </w:r>
    </w:p>
    <w:p w14:paraId="708570D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&lt;mat-autocomplete #auto="matAutocomplete" (optionSelected)="handleSeleectDevice($event)"</w:t>
      </w:r>
    </w:p>
    <w:p w14:paraId="4A47753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[displayWith]="displayFn"&gt;</w:t>
      </w:r>
    </w:p>
    <w:p w14:paraId="3269DD1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&lt;mat-option *ngFor="let item of filteredOptions" class="autocomplete-option" [matTooltip]='item.name'</w:t>
      </w:r>
    </w:p>
    <w:p w14:paraId="2254523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[value]="item"&gt;</w:t>
      </w:r>
    </w:p>
    <w:p w14:paraId="17E3CA8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&lt;span class="item-value"&gt;{{item.name}}&lt;/span&gt;</w:t>
      </w:r>
    </w:p>
    <w:p w14:paraId="18DE354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&lt;/mat-option&gt;</w:t>
      </w:r>
    </w:p>
    <w:p w14:paraId="1FAEA5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&lt;/mat-autocomplete&gt;</w:t>
      </w:r>
    </w:p>
    <w:p w14:paraId="0A02CA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&lt;button class="clear-device-btn" mat-icon-button matSuffix *ngIf="deviceId"</w:t>
      </w:r>
    </w:p>
    <w:p w14:paraId="281F313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(click)="handleClearDevice($event)"&gt;</w:t>
      </w:r>
    </w:p>
    <w:p w14:paraId="4FB0FFD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&lt;mat-icon&gt;close&lt;/mat-icon&gt;</w:t>
      </w:r>
    </w:p>
    <w:p w14:paraId="545315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&lt;/button&gt;</w:t>
      </w:r>
    </w:p>
    <w:p w14:paraId="126C8CC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&lt;/mat-form-field&gt;</w:t>
      </w:r>
    </w:p>
    <w:p w14:paraId="6962118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&lt;mat-form-field subscriptSizing="dynamic" class="base-filed-wrapper" style="margin-left: 12px; width: 140px;"&gt;</w:t>
      </w:r>
    </w:p>
    <w:p w14:paraId="724824D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&lt;mat-label&gt;</w:t>
      </w:r>
      <w:r w:rsidRPr="00E662A5">
        <w:rPr>
          <w:rFonts w:ascii="宋体" w:eastAsia="宋体" w:hAnsi="宋体" w:hint="eastAsia"/>
          <w:lang w:eastAsia="zh-CN"/>
        </w:rPr>
        <w:t>测试类型</w:t>
      </w:r>
      <w:r w:rsidRPr="00E662A5">
        <w:rPr>
          <w:rFonts w:ascii="宋体" w:eastAsia="宋体" w:hAnsi="宋体"/>
          <w:lang w:eastAsia="zh-CN"/>
        </w:rPr>
        <w:t>:&lt;/mat-label&gt;</w:t>
      </w:r>
    </w:p>
    <w:p w14:paraId="54BA25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&lt;mat-select [(ngModel)]="eolType"&gt;</w:t>
      </w:r>
    </w:p>
    <w:p w14:paraId="042C08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&lt;mat-option *ngFor="let item of eolTypeOptions" [value]="item.value"&gt;</w:t>
      </w:r>
    </w:p>
    <w:p w14:paraId="2843EB1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{{item.label}}</w:t>
      </w:r>
    </w:p>
    <w:p w14:paraId="509DB0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&lt;/mat-option&gt;</w:t>
      </w:r>
    </w:p>
    <w:p w14:paraId="4C93DF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&lt;/mat-select&gt;</w:t>
      </w:r>
    </w:p>
    <w:p w14:paraId="5FE0828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&lt;button class="clear-device-btn" mat-icon-button matSuffix *ngIf="eolType"</w:t>
      </w:r>
    </w:p>
    <w:p w14:paraId="42FC9DE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(click)="handleClearCondition($event, 'eolType')"&gt;</w:t>
      </w:r>
    </w:p>
    <w:p w14:paraId="70439D5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&lt;mat-icon&gt;close&lt;/mat-icon&gt;</w:t>
      </w:r>
    </w:p>
    <w:p w14:paraId="6CF7B8F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&lt;/button&gt;</w:t>
      </w:r>
    </w:p>
    <w:p w14:paraId="767FDBE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&lt;/mat-form-field&gt;</w:t>
      </w:r>
    </w:p>
    <w:p w14:paraId="2225319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&lt;tb-docap-autocomplete #docapInput class="base-filed-wrapper"</w:t>
      </w:r>
    </w:p>
    <w:p w14:paraId="07EB8E7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style="margin-left: 12px;  width: 210px; min-width: 100px;" [otherProps]='{ isError: false }'</w:t>
      </w:r>
    </w:p>
    <w:p w14:paraId="72C589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[optionSelected]='handleConditionSelectVariable' [sortOrder]="{}" uniqKey="label"</w:t>
      </w:r>
    </w:p>
    <w:p w14:paraId="1F26BFE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[getAutoCompleteOptions]='getAutoCompleteList' [value]="vinCode ?? ''" autoLabel='VIN' placeholder='VIN'</w:t>
      </w:r>
    </w:p>
    <w:p w14:paraId="2C9D3CE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inputTooltip='</w:t>
      </w:r>
      <w:r w:rsidRPr="00E662A5">
        <w:rPr>
          <w:rFonts w:ascii="宋体" w:eastAsia="宋体" w:hAnsi="宋体" w:hint="eastAsia"/>
          <w:lang w:eastAsia="zh-CN"/>
        </w:rPr>
        <w:t>输入的变量不在当前列表中</w:t>
      </w:r>
      <w:r w:rsidRPr="00E662A5">
        <w:rPr>
          <w:rFonts w:ascii="宋体" w:eastAsia="宋体" w:hAnsi="宋体"/>
          <w:lang w:eastAsia="zh-CN"/>
        </w:rPr>
        <w:t>'&gt;</w:t>
      </w:r>
    </w:p>
    <w:p w14:paraId="2736AC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&lt;/tb-docap-autocomplete&gt;</w:t>
      </w:r>
    </w:p>
    <w:p w14:paraId="778D65F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&lt;div style="  display: flex;</w:t>
      </w:r>
    </w:p>
    <w:p w14:paraId="068D7B0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align-items: center;"&gt;</w:t>
      </w:r>
    </w:p>
    <w:p w14:paraId="7CB50A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&lt;section style="margin-left: 12px;"&gt;</w:t>
      </w:r>
    </w:p>
    <w:p w14:paraId="486511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&lt;mat-form-field class="base-filed-wrapper" subscriptSizing="dynamic"&gt;</w:t>
      </w:r>
    </w:p>
    <w:p w14:paraId="6868237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&lt;mat-label translate&gt;</w:t>
      </w:r>
      <w:r w:rsidRPr="00E662A5">
        <w:rPr>
          <w:rFonts w:ascii="宋体" w:eastAsia="宋体" w:hAnsi="宋体" w:hint="eastAsia"/>
          <w:lang w:eastAsia="zh-CN"/>
        </w:rPr>
        <w:t>开始时间</w:t>
      </w:r>
      <w:r w:rsidRPr="00E662A5">
        <w:rPr>
          <w:rFonts w:ascii="宋体" w:eastAsia="宋体" w:hAnsi="宋体"/>
          <w:lang w:eastAsia="zh-CN"/>
        </w:rPr>
        <w:t>&lt;/mat-label&gt;</w:t>
      </w:r>
    </w:p>
    <w:p w14:paraId="7E253E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&lt;span style="display: inline-flex;"&gt;</w:t>
      </w:r>
    </w:p>
    <w:p w14:paraId="75E4761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&lt;input [(ngModel)]="startTime" matInput [owlDateTime]="dt1"&gt;</w:t>
      </w:r>
    </w:p>
    <w:p w14:paraId="5893D27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&lt;mat-icon style="  overflow: visible;" openOnFocus="true"</w:t>
      </w:r>
    </w:p>
    <w:p w14:paraId="39FEAF7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[owlDateTimeTrigger]="dt1"&gt;access_time&lt;/mat-icon&gt;</w:t>
      </w:r>
    </w:p>
    <w:p w14:paraId="7A9D7E6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&lt;owl-date-time #dt1 [showSecondsTimer]="true"&gt;&lt;/owl-date-time&gt;</w:t>
      </w:r>
    </w:p>
    <w:p w14:paraId="07082FE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&lt;/span&gt;</w:t>
      </w:r>
    </w:p>
    <w:p w14:paraId="6021B68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&lt;/mat-form-field&gt;</w:t>
      </w:r>
    </w:p>
    <w:p w14:paraId="086574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&lt;/section&gt;</w:t>
      </w:r>
    </w:p>
    <w:p w14:paraId="372F4ED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&lt;span style=" display: inline-block;</w:t>
      </w:r>
    </w:p>
    <w:p w14:paraId="2CF0432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width: 8px;</w:t>
      </w:r>
    </w:p>
    <w:p w14:paraId="184D20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height: 1px;</w:t>
      </w:r>
    </w:p>
    <w:p w14:paraId="61D4BB9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border-top: 1px solid;</w:t>
      </w:r>
    </w:p>
    <w:p w14:paraId="392C7F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margin: 4px;"&gt;&lt;/span&gt;</w:t>
      </w:r>
    </w:p>
    <w:p w14:paraId="7B2E771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&lt;section&gt;</w:t>
      </w:r>
    </w:p>
    <w:p w14:paraId="409B94F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&lt;mat-form-field class="base-filed-wrapper" subscriptSizing="dynamic"&gt;</w:t>
      </w:r>
    </w:p>
    <w:p w14:paraId="2BAF431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&lt;mat-label translate&gt;</w:t>
      </w:r>
      <w:r w:rsidRPr="00E662A5">
        <w:rPr>
          <w:rFonts w:ascii="宋体" w:eastAsia="宋体" w:hAnsi="宋体" w:hint="eastAsia"/>
          <w:lang w:eastAsia="zh-CN"/>
        </w:rPr>
        <w:t>结束时间</w:t>
      </w:r>
      <w:r w:rsidRPr="00E662A5">
        <w:rPr>
          <w:rFonts w:ascii="宋体" w:eastAsia="宋体" w:hAnsi="宋体"/>
          <w:lang w:eastAsia="zh-CN"/>
        </w:rPr>
        <w:t>&lt;/mat-label&gt;</w:t>
      </w:r>
    </w:p>
    <w:p w14:paraId="7DAE98E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&lt;span style="display: inline-flex;"&gt;</w:t>
      </w:r>
    </w:p>
    <w:p w14:paraId="2E2BFE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&lt;input [(ngModel)]="endTime" matInput [owlDateTime]="dt2"&gt;</w:t>
      </w:r>
    </w:p>
    <w:p w14:paraId="68D9E8B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&lt;mat-icon style="  overflow: visible;" openOnFocus="true"</w:t>
      </w:r>
    </w:p>
    <w:p w14:paraId="0AC0A45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[owlDateTimeTrigger]="dt2"&gt;access_time&lt;/mat-icon&gt;</w:t>
      </w:r>
    </w:p>
    <w:p w14:paraId="1B6CA55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&lt;owl-date-time #dt2 [showSecondsTimer]="true"&gt;&lt;/owl-date-time&gt;</w:t>
      </w:r>
    </w:p>
    <w:p w14:paraId="32100C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&lt;/span&gt;</w:t>
      </w:r>
    </w:p>
    <w:p w14:paraId="2CC4A9F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&lt;/mat-form-field&gt;</w:t>
      </w:r>
    </w:p>
    <w:p w14:paraId="0FB9284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&lt;/section&gt;</w:t>
      </w:r>
    </w:p>
    <w:p w14:paraId="4D4ABA1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&lt;/div&gt;</w:t>
      </w:r>
    </w:p>
    <w:p w14:paraId="46D26BE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&lt;mat-form-field subscriptSizing="dynamic" style="margin-left: 12px; width: 140px" class="base-filed-wrapper"&gt;</w:t>
      </w:r>
    </w:p>
    <w:p w14:paraId="1181A14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&lt;mat-label&gt;</w:t>
      </w:r>
      <w:r w:rsidRPr="00E662A5">
        <w:rPr>
          <w:rFonts w:ascii="宋体" w:eastAsia="宋体" w:hAnsi="宋体" w:hint="eastAsia"/>
          <w:lang w:eastAsia="zh-CN"/>
        </w:rPr>
        <w:t>类型</w:t>
      </w:r>
      <w:r w:rsidRPr="00E662A5">
        <w:rPr>
          <w:rFonts w:ascii="宋体" w:eastAsia="宋体" w:hAnsi="宋体"/>
          <w:lang w:eastAsia="zh-CN"/>
        </w:rPr>
        <w:t>:&lt;/mat-label&gt;</w:t>
      </w:r>
    </w:p>
    <w:p w14:paraId="35151B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&lt;mat-select [(ngModel)]="status"&gt;</w:t>
      </w:r>
    </w:p>
    <w:p w14:paraId="05C812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&lt;mat-option *ngFor="let item of statusOptions" [value]='item.value'&gt;</w:t>
      </w:r>
    </w:p>
    <w:p w14:paraId="6767B24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{{item.label}}</w:t>
      </w:r>
    </w:p>
    <w:p w14:paraId="102F99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&lt;/mat-option&gt;</w:t>
      </w:r>
    </w:p>
    <w:p w14:paraId="0D1BBF3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&lt;/mat-select&gt;</w:t>
      </w:r>
    </w:p>
    <w:p w14:paraId="7C832B1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&lt;button class="clear-device-btn" mat-icon-button matSuffix *ngIf="status"</w:t>
      </w:r>
    </w:p>
    <w:p w14:paraId="4F19259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(click)="handleClearCondition($event, 'status')"&gt;</w:t>
      </w:r>
    </w:p>
    <w:p w14:paraId="12C2EA3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&lt;mat-icon&gt;close&lt;/mat-icon&gt;</w:t>
      </w:r>
    </w:p>
    <w:p w14:paraId="5AA119B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&lt;/button&gt;</w:t>
      </w:r>
    </w:p>
    <w:p w14:paraId="7163C54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&lt;/mat-form-field&gt;</w:t>
      </w:r>
    </w:p>
    <w:p w14:paraId="1B956D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&lt;mat-form-field subscriptSizing="dynamic" style="margin-left: 12px; width: 140px" class="base-filed-wrapper"&gt;</w:t>
      </w:r>
    </w:p>
    <w:p w14:paraId="4E91B12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&lt;mat-label&gt;DTC:&lt;/mat-label&gt;</w:t>
      </w:r>
    </w:p>
    <w:p w14:paraId="4645DE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&lt;mat-select [(ngModel)]="hasDtcCode"&gt;</w:t>
      </w:r>
    </w:p>
    <w:p w14:paraId="016C99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&lt;mat-option *ngFor="let item of dtcOptions" [value]='item.value'&gt;</w:t>
      </w:r>
    </w:p>
    <w:p w14:paraId="3E597D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{{item.label}}</w:t>
      </w:r>
    </w:p>
    <w:p w14:paraId="0A25DE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&lt;/mat-option&gt;</w:t>
      </w:r>
    </w:p>
    <w:p w14:paraId="69C3B48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&lt;/mat-select&gt;</w:t>
      </w:r>
    </w:p>
    <w:p w14:paraId="13F217F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&lt;button class="clear-device-btn" mat-icon-button matSuffix *ngIf="status"</w:t>
      </w:r>
    </w:p>
    <w:p w14:paraId="498DD5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(click)="handleClearCondition($event, 'hasDtcCode')"&gt;</w:t>
      </w:r>
    </w:p>
    <w:p w14:paraId="6139763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&lt;mat-icon&gt;close&lt;/mat-icon&gt;</w:t>
      </w:r>
    </w:p>
    <w:p w14:paraId="7478467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&lt;/button&gt;</w:t>
      </w:r>
    </w:p>
    <w:p w14:paraId="4534F99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&lt;/mat-form-field&gt;</w:t>
      </w:r>
    </w:p>
    <w:p w14:paraId="1C57B0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&lt;/div&gt;</w:t>
      </w:r>
    </w:p>
    <w:p w14:paraId="6B24BDF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B98B57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C76CFD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&lt;div class="header-button-wrapper" style="flex-shrink: 0; margin-left: 12px"&gt;</w:t>
      </w:r>
    </w:p>
    <w:p w14:paraId="650FCF0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&lt;button color="primary" mat-raised-button *ngIf="!getDtcExportDisabled()" [disabled]="exportDtcLoading"</w:t>
      </w:r>
    </w:p>
    <w:p w14:paraId="2A85552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[matMenuTriggerFor]="menu1" style="margin-right: 8px;"&gt;</w:t>
      </w:r>
    </w:p>
    <w:p w14:paraId="582048F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&lt;div style="display: flex; align-items: center;"&gt;</w:t>
      </w:r>
    </w:p>
    <w:p w14:paraId="699C85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DTC</w:t>
      </w:r>
      <w:r w:rsidRPr="00E662A5">
        <w:rPr>
          <w:rFonts w:ascii="宋体" w:eastAsia="宋体" w:hAnsi="宋体" w:hint="eastAsia"/>
          <w:lang w:eastAsia="zh-CN"/>
        </w:rPr>
        <w:t>导出</w:t>
      </w:r>
      <w:r w:rsidRPr="00E662A5">
        <w:rPr>
          <w:rFonts w:ascii="宋体" w:eastAsia="宋体" w:hAnsi="宋体"/>
          <w:lang w:eastAsia="zh-CN"/>
        </w:rPr>
        <w:t xml:space="preserve"> &lt;mat-spinner *ngIf="exportDtcLoading"</w:t>
      </w:r>
    </w:p>
    <w:p w14:paraId="34ADC7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style="width: 14px; height: 14px; margin: auto; margin-left: 8px;"&gt;</w:t>
      </w:r>
    </w:p>
    <w:p w14:paraId="09CA224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&lt;/mat-spinner&gt;</w:t>
      </w:r>
    </w:p>
    <w:p w14:paraId="2A92F0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&lt;/div&gt;</w:t>
      </w:r>
    </w:p>
    <w:p w14:paraId="622B4E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&lt;/button&gt;</w:t>
      </w:r>
    </w:p>
    <w:p w14:paraId="32676A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&lt;mat-menu #menu1="matMenu"&gt;</w:t>
      </w:r>
    </w:p>
    <w:p w14:paraId="447A7A8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&lt;button *ngFor="let item of dtcExportOptions" mat-menu-item</w:t>
      </w:r>
    </w:p>
    <w:p w14:paraId="29BC086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(click)="handleDownloadDtcPdf(item.value)"&gt;</w:t>
      </w:r>
    </w:p>
    <w:p w14:paraId="2D9C26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&lt;span&gt;{{item.label}}&lt;/span&gt;</w:t>
      </w:r>
    </w:p>
    <w:p w14:paraId="5A8EFA9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&lt;/button&gt;</w:t>
      </w:r>
    </w:p>
    <w:p w14:paraId="3A30432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&lt;/mat-menu&gt;</w:t>
      </w:r>
    </w:p>
    <w:p w14:paraId="688E0A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&lt;button color="primary" mat-raised-button</w:t>
      </w:r>
    </w:p>
    <w:p w14:paraId="2C3FA68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[disabled]="getExportCsvDisabled() || (dataSource.isEmpty() | async)" (click)="handleDownloadCsv()"</w:t>
      </w:r>
    </w:p>
    <w:p w14:paraId="20E401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style="margin-right: 8px;"&gt;</w:t>
      </w:r>
    </w:p>
    <w:p w14:paraId="6613B22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&lt;div style="display: flex; align-items: center;"&gt;</w:t>
      </w:r>
    </w:p>
    <w:p w14:paraId="1CA67C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</w:t>
      </w:r>
      <w:r w:rsidRPr="00E662A5">
        <w:rPr>
          <w:rFonts w:ascii="宋体" w:eastAsia="宋体" w:hAnsi="宋体" w:hint="eastAsia"/>
          <w:lang w:eastAsia="zh-CN"/>
        </w:rPr>
        <w:t>记录导出</w:t>
      </w:r>
      <w:r w:rsidRPr="00E662A5">
        <w:rPr>
          <w:rFonts w:ascii="宋体" w:eastAsia="宋体" w:hAnsi="宋体"/>
          <w:lang w:eastAsia="zh-CN"/>
        </w:rPr>
        <w:t xml:space="preserve"> &lt;mat-spinner *ngIf="exportCsvLoading"</w:t>
      </w:r>
    </w:p>
    <w:p w14:paraId="3A09D2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style="width: 14px; height: 14px; margin: auto; margin-left: 8px;"&gt;</w:t>
      </w:r>
    </w:p>
    <w:p w14:paraId="25CA9CC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&lt;/mat-spinner&gt;</w:t>
      </w:r>
    </w:p>
    <w:p w14:paraId="68ED30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&lt;/div&gt;</w:t>
      </w:r>
    </w:p>
    <w:p w14:paraId="6E59073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&lt;/button&gt;</w:t>
      </w:r>
    </w:p>
    <w:p w14:paraId="68768E1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&lt;button color="primary" mat-raised-button [disabled]="  deleteLoading" (click)="onOkClick()"&gt;</w:t>
      </w:r>
    </w:p>
    <w:p w14:paraId="2734E7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&lt;div style="display: flex; align-items: center;"&gt;</w:t>
      </w:r>
    </w:p>
    <w:p w14:paraId="33B299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</w:t>
      </w:r>
      <w:r w:rsidRPr="00E662A5">
        <w:rPr>
          <w:rFonts w:ascii="宋体" w:eastAsia="宋体" w:hAnsi="宋体" w:hint="eastAsia"/>
          <w:lang w:eastAsia="zh-CN"/>
        </w:rPr>
        <w:t>查询</w:t>
      </w:r>
      <w:r w:rsidRPr="00E662A5">
        <w:rPr>
          <w:rFonts w:ascii="宋体" w:eastAsia="宋体" w:hAnsi="宋体"/>
          <w:lang w:eastAsia="zh-CN"/>
        </w:rPr>
        <w:t xml:space="preserve"> &lt;mat-spinner *ngIf="loading" style="width: 14px; height: 14px; margin: auto; margin-left: 8px;"&gt;</w:t>
      </w:r>
    </w:p>
    <w:p w14:paraId="65C2855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&lt;/mat-spinner&gt;</w:t>
      </w:r>
    </w:p>
    <w:p w14:paraId="7281515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&lt;/div&gt;</w:t>
      </w:r>
    </w:p>
    <w:p w14:paraId="661A331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&lt;/button&gt;</w:t>
      </w:r>
    </w:p>
    <w:p w14:paraId="162629D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1209B1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&lt;/div&gt;</w:t>
      </w:r>
    </w:p>
    <w:p w14:paraId="6AEB783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&lt;/mat-toolbar&gt;</w:t>
      </w:r>
    </w:p>
    <w:p w14:paraId="6670615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&lt;mat-toolbar style="padding-top: 0;"&gt;</w:t>
      </w:r>
    </w:p>
    <w:p w14:paraId="00528A9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&lt;div class="option-wrapper"&gt;</w:t>
      </w:r>
    </w:p>
    <w:p w14:paraId="799B89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&lt;div style="  display: flex;</w:t>
      </w:r>
    </w:p>
    <w:p w14:paraId="5EFFEB0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align-items: center;"&gt;</w:t>
      </w:r>
    </w:p>
    <w:p w14:paraId="1AE966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&lt;section&gt;</w:t>
      </w:r>
    </w:p>
    <w:p w14:paraId="0717DED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&lt;mat-form-field class="base-filed-wrapper" subscriptSizing="dynamic"&gt;</w:t>
      </w:r>
    </w:p>
    <w:p w14:paraId="39CBD69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&lt;mat-label translate&gt;</w:t>
      </w:r>
      <w:r w:rsidRPr="00E662A5">
        <w:rPr>
          <w:rFonts w:ascii="宋体" w:eastAsia="宋体" w:hAnsi="宋体" w:hint="eastAsia"/>
          <w:lang w:eastAsia="zh-CN"/>
        </w:rPr>
        <w:t>检测开始时间</w:t>
      </w:r>
      <w:r w:rsidRPr="00E662A5">
        <w:rPr>
          <w:rFonts w:ascii="宋体" w:eastAsia="宋体" w:hAnsi="宋体"/>
          <w:lang w:eastAsia="zh-CN"/>
        </w:rPr>
        <w:t>&lt;/mat-label&gt;</w:t>
      </w:r>
    </w:p>
    <w:p w14:paraId="5BF3159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&lt;span style="display: inline-flex;"&gt;</w:t>
      </w:r>
    </w:p>
    <w:p w14:paraId="17906C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&lt;input [(ngModel)]="checkStartTime" matInput [owlDateTime]="dt3"&gt;</w:t>
      </w:r>
    </w:p>
    <w:p w14:paraId="1AA9816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&lt;mat-icon style="  overflow: visible;" openOnFocus="true"</w:t>
      </w:r>
    </w:p>
    <w:p w14:paraId="73D643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[owlDateTimeTrigger]="dt3"&gt;access_time&lt;/mat-icon&gt;</w:t>
      </w:r>
    </w:p>
    <w:p w14:paraId="7DE1D17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&lt;owl-date-time #dt3 [showSecondsTimer]="true"&gt;&lt;/owl-date-time&gt;</w:t>
      </w:r>
    </w:p>
    <w:p w14:paraId="5B2DCE6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&lt;/span&gt;</w:t>
      </w:r>
    </w:p>
    <w:p w14:paraId="0754D96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&lt;/mat-form-field&gt;</w:t>
      </w:r>
    </w:p>
    <w:p w14:paraId="5D2437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&lt;/section&gt;</w:t>
      </w:r>
    </w:p>
    <w:p w14:paraId="516E4A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&lt;span style=" display: inline-block;</w:t>
      </w:r>
    </w:p>
    <w:p w14:paraId="0F1D9F9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width: 8px;</w:t>
      </w:r>
    </w:p>
    <w:p w14:paraId="7E7F222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height: 1px;</w:t>
      </w:r>
    </w:p>
    <w:p w14:paraId="6E4E90B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border-top: 1px solid;</w:t>
      </w:r>
    </w:p>
    <w:p w14:paraId="5712358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margin: 4px;"&gt;&lt;/span&gt;</w:t>
      </w:r>
    </w:p>
    <w:p w14:paraId="709BC09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&lt;section&gt;</w:t>
      </w:r>
    </w:p>
    <w:p w14:paraId="223992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&lt;mat-form-field class="base-filed-wrapper" subscriptSizing="dynamic"&gt;</w:t>
      </w:r>
    </w:p>
    <w:p w14:paraId="15B1DF4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&lt;mat-label translate&gt;</w:t>
      </w:r>
      <w:r w:rsidRPr="00E662A5">
        <w:rPr>
          <w:rFonts w:ascii="宋体" w:eastAsia="宋体" w:hAnsi="宋体" w:hint="eastAsia"/>
          <w:lang w:eastAsia="zh-CN"/>
        </w:rPr>
        <w:t>检测结束时间</w:t>
      </w:r>
      <w:r w:rsidRPr="00E662A5">
        <w:rPr>
          <w:rFonts w:ascii="宋体" w:eastAsia="宋体" w:hAnsi="宋体"/>
          <w:lang w:eastAsia="zh-CN"/>
        </w:rPr>
        <w:t>&lt;/mat-label&gt;</w:t>
      </w:r>
    </w:p>
    <w:p w14:paraId="63CF24D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&lt;span style="display: inline-flex;"&gt;</w:t>
      </w:r>
    </w:p>
    <w:p w14:paraId="1CC556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&lt;input [(ngModel)]="checkEndTime" matInput [owlDateTime]="dt4"&gt;</w:t>
      </w:r>
    </w:p>
    <w:p w14:paraId="59A5720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&lt;mat-icon style="  overflow: visible;" openOnFocus="true"</w:t>
      </w:r>
    </w:p>
    <w:p w14:paraId="3B1386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[owlDateTimeTrigger]="dt4"&gt;access_time&lt;/mat-icon&gt;</w:t>
      </w:r>
    </w:p>
    <w:p w14:paraId="7716EDE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  &lt;owl-date-time #dt4 [showSecondsTimer]="true"&gt;&lt;/owl-date-time&gt;</w:t>
      </w:r>
    </w:p>
    <w:p w14:paraId="45B2DA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&lt;/span&gt;</w:t>
      </w:r>
    </w:p>
    <w:p w14:paraId="7978BAE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&lt;/mat-form-field&gt;</w:t>
      </w:r>
    </w:p>
    <w:p w14:paraId="27A821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&lt;/section&gt;</w:t>
      </w:r>
    </w:p>
    <w:p w14:paraId="782425D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&lt;/div&gt;</w:t>
      </w:r>
    </w:p>
    <w:p w14:paraId="1DCD319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&lt;/div&gt;</w:t>
      </w:r>
    </w:p>
    <w:p w14:paraId="63F4C24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&lt;/mat-toolbar&gt;</w:t>
      </w:r>
    </w:p>
    <w:p w14:paraId="3FCDF5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&lt;div class="tb-content-wrapper "&gt;</w:t>
      </w:r>
    </w:p>
    <w:p w14:paraId="5B59F6C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&lt;mat-table #table [dataSource]="dataSource" matSort [matSortActive]="pageLink.sortOrder.property"</w:t>
      </w:r>
    </w:p>
    <w:p w14:paraId="255C3D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[matSortDirection]="pageLink.sortDirection()"&gt;</w:t>
      </w:r>
    </w:p>
    <w:p w14:paraId="5EBBCCB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&lt;ng-container matColumnDef="select" sticky&gt;</w:t>
      </w:r>
    </w:p>
    <w:p w14:paraId="65A89F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&lt;mat-header-cell *matHeaderCellDef style="width: 30px;"&gt;</w:t>
      </w:r>
    </w:p>
    <w:p w14:paraId="1104A55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&lt;mat-checkbox [disabled]="getMasterDisabled()" (change)="handleCheckMasterBox($event)"</w:t>
      </w:r>
    </w:p>
    <w:p w14:paraId="7A4713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[checked]="getMasterCheckBox()" [indeterminate]="getMasterIndeterminateBox()"&gt;</w:t>
      </w:r>
    </w:p>
    <w:p w14:paraId="13B8989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&lt;/mat-checkbox&gt;</w:t>
      </w:r>
    </w:p>
    <w:p w14:paraId="2BC3C07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&lt;/mat-header-cell&gt;</w:t>
      </w:r>
    </w:p>
    <w:p w14:paraId="0FBA56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&lt;mat-cell *matCellDef="let relation"&gt;</w:t>
      </w:r>
    </w:p>
    <w:p w14:paraId="7A9F5B0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&lt;mat-checkbox [disabled]="!relation?.eolDtcCode" (change)="handleChangeItemBox($event, relation)"</w:t>
      </w:r>
    </w:p>
    <w:p w14:paraId="4E73A3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[checked]="handleCheckSelect(relation)"&gt;</w:t>
      </w:r>
    </w:p>
    <w:p w14:paraId="454270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&lt;/mat-checkbox&gt;</w:t>
      </w:r>
    </w:p>
    <w:p w14:paraId="20DEFAF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&lt;/mat-cell&gt;</w:t>
      </w:r>
    </w:p>
    <w:p w14:paraId="254F47A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&lt;/ng-container&gt;</w:t>
      </w:r>
    </w:p>
    <w:p w14:paraId="6D7D7F2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&lt;ng-container matColumnDef="position"&gt;</w:t>
      </w:r>
    </w:p>
    <w:p w14:paraId="0284DE8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&lt;th mat-header-cell *matHeaderCellDef&gt; No. &lt;/th&gt;</w:t>
      </w:r>
    </w:p>
    <w:p w14:paraId="3E5AB52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&lt;td mat-cell *matCellDef="let element ;let i = index;"&gt; {{ i + 1 }} &lt;/td&gt;</w:t>
      </w:r>
    </w:p>
    <w:p w14:paraId="38E411D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&lt;/ng-container&gt;</w:t>
      </w:r>
    </w:p>
    <w:p w14:paraId="208CC4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&lt;ng-container *ngFor="let item of columnOptions" [matColumnDef]="item.key"&gt;</w:t>
      </w:r>
    </w:p>
    <w:p w14:paraId="534D4F8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&lt;div *ngIf="['deviceId'].includes(item.key)" [style.width.px]="item?.width"&gt;</w:t>
      </w:r>
    </w:p>
    <w:p w14:paraId="57F1B01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&lt;th mat-header-cell *matHeaderCellDef&gt;</w:t>
      </w:r>
    </w:p>
    <w:p w14:paraId="6DFD09F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&lt;div class="line-is" [style.width.px]="item?.width"&gt; {{ item.label}} &lt;/div&gt;</w:t>
      </w:r>
    </w:p>
    <w:p w14:paraId="1F75327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&lt;/th&gt;</w:t>
      </w:r>
    </w:p>
    <w:p w14:paraId="6E1E976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&lt;td mat-cell *matCellDef="let element ;" [style.width.px]="item?.width"&gt;</w:t>
      </w:r>
    </w:p>
    <w:p w14:paraId="26A290B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&lt;div [style.width.px]="item?.width" style="    word-wrap: break-word;"&gt; {{ getRowValue(element,</w:t>
      </w:r>
    </w:p>
    <w:p w14:paraId="4596E8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item.key) }}&lt;/div&gt;</w:t>
      </w:r>
    </w:p>
    <w:p w14:paraId="49600B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&lt;/td&gt;</w:t>
      </w:r>
    </w:p>
    <w:p w14:paraId="04AE756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&lt;/div&gt;</w:t>
      </w:r>
    </w:p>
    <w:p w14:paraId="33DB996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&lt;div *ngIf="['eolDtcCode'].includes(item.key)" [style.width.px]="item?.width"&gt;</w:t>
      </w:r>
    </w:p>
    <w:p w14:paraId="0A9A121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&lt;th mat-header-cell *matHeaderCellDef&gt;</w:t>
      </w:r>
    </w:p>
    <w:p w14:paraId="53B3C8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&lt;div class="line-is" [style.width.px]="item?.width"&gt; {{ item.label}} &lt;/div&gt;</w:t>
      </w:r>
    </w:p>
    <w:p w14:paraId="331AFF8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&lt;/th&gt;</w:t>
      </w:r>
    </w:p>
    <w:p w14:paraId="2DCA23D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&lt;td mat-cell *matCellDef="let element ;" [class]="element?.eolDtcCode ? 'is-green' : ''"</w:t>
      </w:r>
    </w:p>
    <w:p w14:paraId="3ECE506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[style.width.px]="item?.width"&gt;</w:t>
      </w:r>
    </w:p>
    <w:p w14:paraId="0BEFD3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&lt;div (click)="handleShowDtcCode(element)"&gt; {{ getRowValue(element, item.key) }}&lt;/div&gt;</w:t>
      </w:r>
    </w:p>
    <w:p w14:paraId="0A9BD7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&lt;/td&gt;</w:t>
      </w:r>
    </w:p>
    <w:p w14:paraId="179BA6E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&lt;/div&gt;</w:t>
      </w:r>
    </w:p>
    <w:p w14:paraId="495FC5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&lt;th mat-header-cell *matHeaderCellDef [style.width.px]="item?.width"&gt;</w:t>
      </w:r>
    </w:p>
    <w:p w14:paraId="7A253BE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{{ item.label}}</w:t>
      </w:r>
    </w:p>
    <w:p w14:paraId="01775F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&lt;/th&gt;</w:t>
      </w:r>
    </w:p>
    <w:p w14:paraId="5B899C4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&lt;td mat-cell *matCellDef="let element ;" [style.width.px]="item?.width"&gt; {{ getRowValue(element, item.key)</w:t>
      </w:r>
    </w:p>
    <w:p w14:paraId="493E26F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}} &lt;/td&gt;</w:t>
      </w:r>
    </w:p>
    <w:p w14:paraId="7069B3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&lt;/ng-container&gt;</w:t>
      </w:r>
    </w:p>
    <w:p w14:paraId="222123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&lt;ng-container matColumnDef="action" stickyEnd&gt;</w:t>
      </w:r>
    </w:p>
    <w:p w14:paraId="6C6022A9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      &lt;mat-header-cell *matHeaderCellDef&gt; 操作 &lt;/mat-header-cell&gt;</w:t>
      </w:r>
    </w:p>
    <w:p w14:paraId="3F1EAB6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&lt;mat-cell *matCellDef="let element ;let i = index;"&gt;</w:t>
      </w:r>
    </w:p>
    <w:p w14:paraId="16A33C2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&lt;div style="display: flex; align-items: center;  " class="row-wrapper"&gt;</w:t>
      </w:r>
    </w:p>
    <w:p w14:paraId="0F478F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&lt;ng-container&gt;</w:t>
      </w:r>
    </w:p>
    <w:p w14:paraId="4768E57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&lt;button [disabled]="getExportDisabled(element, i)" [matMenuTriggerFor]="menu"</w:t>
      </w:r>
    </w:p>
    <w:p w14:paraId="1E38D25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style="margin-left: 4px;" mat-raised-button&gt;</w:t>
      </w:r>
    </w:p>
    <w:p w14:paraId="04E9221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&lt;div style="display: flex; align-items: center;"&gt;</w:t>
      </w:r>
    </w:p>
    <w:p w14:paraId="7ECE0D8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{{downLoading &amp;&amp; currentIndex == i ? '' : 'common.export' | translate}} &lt;mat-spinner</w:t>
      </w:r>
    </w:p>
    <w:p w14:paraId="41E98B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*ngIf="downLoading  &amp;&amp; currentIndex == i "</w:t>
      </w:r>
    </w:p>
    <w:p w14:paraId="37995B6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  style="width: 14px; height: 14px; margin: auto; margin-left: 8px;"&gt;</w:t>
      </w:r>
    </w:p>
    <w:p w14:paraId="1155721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&lt;/mat-spinner&gt;</w:t>
      </w:r>
    </w:p>
    <w:p w14:paraId="1605A7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&lt;/div&gt;</w:t>
      </w:r>
    </w:p>
    <w:p w14:paraId="71EE417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&lt;/button&gt;</w:t>
      </w:r>
    </w:p>
    <w:p w14:paraId="5C52CF7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&lt;mat-menu #menu="matMenu"&gt;</w:t>
      </w:r>
    </w:p>
    <w:p w14:paraId="6FEEFD7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&lt;button *ngFor="let item of fileOptions" mat-menu-item</w:t>
      </w:r>
    </w:p>
    <w:p w14:paraId="3E7DF5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(click)="handleDownloadFileByType(element, item.value, i)"&gt;</w:t>
      </w:r>
    </w:p>
    <w:p w14:paraId="0130B58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  &lt;span&gt;{{item.label}}&lt;/span&gt;</w:t>
      </w:r>
    </w:p>
    <w:p w14:paraId="44AF94D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  &lt;/button&gt;</w:t>
      </w:r>
    </w:p>
    <w:p w14:paraId="1EECDA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&lt;/mat-menu&gt;</w:t>
      </w:r>
    </w:p>
    <w:p w14:paraId="7F97F3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&lt;/ng-container&gt;</w:t>
      </w:r>
    </w:p>
    <w:p w14:paraId="035D506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&lt;button mat-icon-button</w:t>
      </w:r>
    </w:p>
    <w:p w14:paraId="2DE13B5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style="margin-left: 12px;     box-shadow: var(--mdc-protected-button-container-elevation, 0px 3px 1px -2px rgba(0, 0, 0, 0.2), 0px 2px 2px 0px rgba(0, 0, 0, 0.14), 0px 1px 5px 0px rgba(0, 0, 0, 0.12));"</w:t>
      </w:r>
    </w:p>
    <w:p w14:paraId="34ADF82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[disabled]="getDeleteDisabled(element, i)" matTooltip="</w:t>
      </w:r>
      <w:r w:rsidRPr="00E662A5">
        <w:rPr>
          <w:rFonts w:ascii="宋体" w:eastAsia="宋体" w:hAnsi="宋体" w:hint="eastAsia"/>
          <w:lang w:eastAsia="zh-CN"/>
        </w:rPr>
        <w:t>逻辑删除</w:t>
      </w:r>
      <w:r w:rsidRPr="00E662A5">
        <w:rPr>
          <w:rFonts w:ascii="宋体" w:eastAsia="宋体" w:hAnsi="宋体"/>
          <w:lang w:eastAsia="zh-CN"/>
        </w:rPr>
        <w:t>"</w:t>
      </w:r>
    </w:p>
    <w:p w14:paraId="1115ECE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(click)="handleDeleteLoginByTestId(element.testId)"&gt;&lt;mat-icon&gt;delete&lt;/mat-icon&gt;&lt;/button&gt;</w:t>
      </w:r>
    </w:p>
    <w:p w14:paraId="112F042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&lt;button mat-icon-button</w:t>
      </w:r>
    </w:p>
    <w:p w14:paraId="53BE637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style="margin-left: 12px;  background: #dbdbdb;    box-shadow: var(--mdc-protected-button-container-elevation, 0px 3px 1px -2px rgba(0, 0, 0, 0.2), 0px 2px 2px 0px rgba(0, 0, 0, 0.14), 0px 1px 5px 0px rgba(0, 0, 0, 0.12));"</w:t>
      </w:r>
    </w:p>
    <w:p w14:paraId="49FBBC2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  matTooltip="</w:t>
      </w:r>
      <w:r w:rsidRPr="00E662A5">
        <w:rPr>
          <w:rFonts w:ascii="宋体" w:eastAsia="宋体" w:hAnsi="宋体" w:hint="eastAsia"/>
          <w:lang w:eastAsia="zh-CN"/>
        </w:rPr>
        <w:t>物理删除</w:t>
      </w:r>
      <w:r w:rsidRPr="00E662A5">
        <w:rPr>
          <w:rFonts w:ascii="宋体" w:eastAsia="宋体" w:hAnsi="宋体"/>
          <w:lang w:eastAsia="zh-CN"/>
        </w:rPr>
        <w:t>" [disabled]="getDeleteDisabled(element, i)"</w:t>
      </w:r>
    </w:p>
    <w:p w14:paraId="596D124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      (click)="handleDeletePhyByTestId(element.testId)"&gt;&lt;mat-icon&gt;delete&lt;/mat-icon&gt;&lt;/button&gt;</w:t>
      </w:r>
    </w:p>
    <w:p w14:paraId="48633B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&lt;/div&gt;</w:t>
      </w:r>
    </w:p>
    <w:p w14:paraId="21E52A6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&lt;/mat-cell&gt;</w:t>
      </w:r>
    </w:p>
    <w:p w14:paraId="6F9923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&lt;/ng-container&gt;</w:t>
      </w:r>
    </w:p>
    <w:p w14:paraId="60FCCD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&lt;tr mat-header-row *matHeaderRowDef="this.getDisplayedColumns(); sticky: true"&gt;&lt;/tr&gt;</w:t>
      </w:r>
    </w:p>
    <w:p w14:paraId="5D635D4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&lt;tr mat-row *matRowDef="let row; columns: this.getDisplayedColumns();"&gt;&lt;/tr&gt;</w:t>
      </w:r>
    </w:p>
    <w:p w14:paraId="47FDF0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&lt;/mat-table&gt;</w:t>
      </w:r>
    </w:p>
    <w:p w14:paraId="73FBFB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&lt;span [fxShow]="dataSource?.dataLoading" fxLayoutAlign="center center" class="no-data-found"</w:t>
      </w:r>
    </w:p>
    <w:p w14:paraId="24E783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translate&gt;</w:t>
      </w:r>
      <w:r w:rsidRPr="00E662A5">
        <w:rPr>
          <w:rFonts w:ascii="宋体" w:eastAsia="宋体" w:hAnsi="宋体" w:hint="eastAsia"/>
          <w:lang w:eastAsia="zh-CN"/>
        </w:rPr>
        <w:t>正在加载中</w:t>
      </w:r>
      <w:r w:rsidRPr="00E662A5">
        <w:rPr>
          <w:rFonts w:ascii="宋体" w:eastAsia="宋体" w:hAnsi="宋体"/>
          <w:lang w:eastAsia="zh-CN"/>
        </w:rPr>
        <w:t>...&lt;/span&gt;</w:t>
      </w:r>
    </w:p>
    <w:p w14:paraId="60BC938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&lt;/div&gt;</w:t>
      </w:r>
    </w:p>
    <w:p w14:paraId="3D7494F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&lt;mat-paginator [length]="dataSource.total() | async" [disabled]="dataSource?.dataLoading"</w:t>
      </w:r>
    </w:p>
    <w:p w14:paraId="3C84537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[pageIndex]="pageLink.page" [pageSize]="pageLink.pageSize" [pageSizeOptions]="[10 , 30 , 50 ]"</w:t>
      </w:r>
    </w:p>
    <w:p w14:paraId="3B823C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showFirstLastButtons&gt;&lt;/mat-paginator&gt;</w:t>
      </w:r>
    </w:p>
    <w:p w14:paraId="0E5F2AF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3FF34D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09A2A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&lt;/div&gt;</w:t>
      </w:r>
    </w:p>
    <w:p w14:paraId="556C352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&lt;/mat-drawer-content&gt;</w:t>
      </w:r>
    </w:p>
    <w:p w14:paraId="76B81071" w14:textId="11222247" w:rsid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&lt;/mat-drawer-container&gt;</w:t>
      </w:r>
    </w:p>
    <w:p w14:paraId="2D9AA7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@Component({</w:t>
      </w:r>
    </w:p>
    <w:p w14:paraId="21157A9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selector: 'tb-eol-page',</w:t>
      </w:r>
    </w:p>
    <w:p w14:paraId="500D51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templateUrl: './eol-page.component.html',</w:t>
      </w:r>
    </w:p>
    <w:p w14:paraId="2A06B4A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styleUrls: ['./eol-page.component.scss']</w:t>
      </w:r>
    </w:p>
    <w:p w14:paraId="5E4D4C7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})</w:t>
      </w:r>
    </w:p>
    <w:p w14:paraId="567AB33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>export class EolPageComponent {</w:t>
      </w:r>
    </w:p>
    <w:p w14:paraId="3C39295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7F457A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@ViewChild(MatPaginator) paginator: MatPaginator;</w:t>
      </w:r>
    </w:p>
    <w:p w14:paraId="73D2B7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@ViewChild(MatSort) sort: MatSort;</w:t>
      </w:r>
    </w:p>
    <w:p w14:paraId="75E78D8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@ViewChild('docapInput') docapInput!: ElementRef&lt;HTMLInputElement&gt; &amp; { listOptions: string[], inputValue: string };</w:t>
      </w:r>
    </w:p>
    <w:p w14:paraId="4F2CC9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deviceId = ''</w:t>
      </w:r>
    </w:p>
    <w:p w14:paraId="0431CD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deviceName = ''</w:t>
      </w:r>
    </w:p>
    <w:p w14:paraId="05AF4A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deviceLists = []</w:t>
      </w:r>
    </w:p>
    <w:p w14:paraId="30D2340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loading = false;</w:t>
      </w:r>
    </w:p>
    <w:p w14:paraId="0B220F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dataSource: DatasourceTable;</w:t>
      </w:r>
    </w:p>
    <w:p w14:paraId="34B1463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pageLink: PageLink;</w:t>
      </w:r>
    </w:p>
    <w:p w14:paraId="0FDEF4D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eolType</w:t>
      </w:r>
    </w:p>
    <w:p w14:paraId="776375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startTime</w:t>
      </w:r>
    </w:p>
    <w:p w14:paraId="3D94465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endTime</w:t>
      </w:r>
    </w:p>
    <w:p w14:paraId="7C5AB0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checkStartTime</w:t>
      </w:r>
    </w:p>
    <w:p w14:paraId="3E31E9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checkEndTime</w:t>
      </w:r>
    </w:p>
    <w:p w14:paraId="1BE62C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deleteTime</w:t>
      </w:r>
    </w:p>
    <w:p w14:paraId="6841AF0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eolTypeOptions = eolTestOptions</w:t>
      </w:r>
    </w:p>
    <w:p w14:paraId="3AE469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statusOptions = statusOptions</w:t>
      </w:r>
    </w:p>
    <w:p w14:paraId="67C150E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dtcOptions = dtcOptions</w:t>
      </w:r>
    </w:p>
    <w:p w14:paraId="7E49FF5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columnOptions = columnConfig</w:t>
      </w:r>
    </w:p>
    <w:p w14:paraId="77D5A0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deviceMap = new Map();</w:t>
      </w:r>
    </w:p>
    <w:p w14:paraId="598487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vinCode = null</w:t>
      </w:r>
    </w:p>
    <w:p w14:paraId="4C5C35D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status: StatusType</w:t>
      </w:r>
    </w:p>
    <w:p w14:paraId="088996A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deviceIdsMap = new Map();</w:t>
      </w:r>
    </w:p>
    <w:p w14:paraId="2165449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activeIdsMap = new Map();</w:t>
      </w:r>
    </w:p>
    <w:p w14:paraId="4504DFA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fileOptions = [{ label: FileTypeEnum.BLF, value: FileTypeEnum.BLF }, { label: FileTypeEnum.MDF, value: FileTypeEnum.MF4 }, { label: FileTypeEnum.ASC, value: FileTypeEnum.ASC }];</w:t>
      </w:r>
    </w:p>
    <w:p w14:paraId="67049CC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dtcExportOptions = [{ label: OrdinaryFileTypeEnum.PDF, value: OrdinaryFileTypeEnum.PDF }, { label: OrdinaryFileTypeEnum.Excel, value: OrdinaryFileTypeEnum.Excel }];</w:t>
      </w:r>
    </w:p>
    <w:p w14:paraId="36FF3DF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exportLoading = false;</w:t>
      </w:r>
    </w:p>
    <w:p w14:paraId="78F9AF2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exportCsvLoading = false;</w:t>
      </w:r>
    </w:p>
    <w:p w14:paraId="1DC17D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downLoading = false;</w:t>
      </w:r>
    </w:p>
    <w:p w14:paraId="23012D8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deleteLoading = false;</w:t>
      </w:r>
    </w:p>
    <w:p w14:paraId="7F3B54A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currentIndex = null;</w:t>
      </w:r>
    </w:p>
    <w:p w14:paraId="222C4E2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isTenantAdmin = false</w:t>
      </w:r>
    </w:p>
    <w:p w14:paraId="18BE4DB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@ViewChild('deviceInput') deviceInput: ElementRef&lt;HTMLInputElement&gt;;</w:t>
      </w:r>
    </w:p>
    <w:p w14:paraId="57B907E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deviceControl = new FormControl('');</w:t>
      </w:r>
    </w:p>
    <w:p w14:paraId="7071044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filteredOptions: any[];</w:t>
      </w:r>
    </w:p>
    <w:p w14:paraId="3ABD1B9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debug = false;</w:t>
      </w:r>
    </w:p>
    <w:p w14:paraId="03D737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isDetailsOpen = false</w:t>
      </w:r>
    </w:p>
    <w:p w14:paraId="726BDD2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dtcConfig = null</w:t>
      </w:r>
    </w:p>
    <w:p w14:paraId="2F11443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hasDtcCode = false</w:t>
      </w:r>
    </w:p>
    <w:p w14:paraId="4473D5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AC77E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exportDtcLoading = false;</w:t>
      </w:r>
    </w:p>
    <w:p w14:paraId="425BB77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39AF4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AB2081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AEE95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filter(): void {</w:t>
      </w:r>
    </w:p>
    <w:p w14:paraId="4DD832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filterValue = this.deviceInput.nativeElement.value.toLowerCase();</w:t>
      </w:r>
    </w:p>
    <w:p w14:paraId="7A2341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this.filteredOptions = this.deviceLists.filter(o =&gt; o.name.toLowerCase().includes(filterValue));</w:t>
      </w:r>
    </w:p>
    <w:p w14:paraId="358B9B6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47D5A63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A5595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displayFn = (item) =&gt; item ? item?.name : ''</w:t>
      </w:r>
    </w:p>
    <w:p w14:paraId="7058C25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8250A9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constructor(</w:t>
      </w:r>
    </w:p>
    <w:p w14:paraId="6014A55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deviceService: DeviceService,</w:t>
      </w:r>
    </w:p>
    <w:p w14:paraId="1318BE7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deviceSettingService: DeviceSettingService,</w:t>
      </w:r>
    </w:p>
    <w:p w14:paraId="374EF7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dialog: MatDialog,</w:t>
      </w:r>
    </w:p>
    <w:p w14:paraId="6B6E4CE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public dialogService: DialogService,</w:t>
      </w:r>
    </w:p>
    <w:p w14:paraId="0189DB1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_snackBar: MatSnackBar,</w:t>
      </w:r>
    </w:p>
    <w:p w14:paraId="20A5F33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private store: Store&lt;AppState&gt;,</w:t>
      </w:r>
    </w:p>
    <w:p w14:paraId="19706F3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private route: ActivatedRoute</w:t>
      </w:r>
    </w:p>
    <w:p w14:paraId="0967FF2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) {</w:t>
      </w:r>
    </w:p>
    <w:p w14:paraId="75B3DBF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this.dataSource = new DatasourceTable();</w:t>
      </w:r>
    </w:p>
    <w:p w14:paraId="100A40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sortOrder: SortOrder = { property: 'startTime', direction: Direction.DESC };</w:t>
      </w:r>
    </w:p>
    <w:p w14:paraId="74528B3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this.pageLink = new PageLink(100, 0, null, sortOrder);</w:t>
      </w:r>
    </w:p>
    <w:p w14:paraId="1DB2A4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this.debug = this.route.snapshot.routeConfig.path.includes('debug')</w:t>
      </w:r>
    </w:p>
    <w:p w14:paraId="696C09B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this.store.pipe(select(selectIsAuthenticated)).subscribe(</w:t>
      </w:r>
    </w:p>
    <w:p w14:paraId="70BD208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async (authenticated: boolean) =&gt; {</w:t>
      </w:r>
    </w:p>
    <w:p w14:paraId="229672C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if (authenticated) {</w:t>
      </w:r>
    </w:p>
    <w:p w14:paraId="00BD0C2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this.store.pipe(select(selectAuth), take(1)).subscribe(</w:t>
      </w:r>
    </w:p>
    <w:p w14:paraId="6F87732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async (authState: AuthState) =&gt; {</w:t>
      </w:r>
    </w:p>
    <w:p w14:paraId="3A589FB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if (authState.authUser) {</w:t>
      </w:r>
    </w:p>
    <w:p w14:paraId="74F4160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this.isTenantAdmin = authState.authUser.authority === Authority.TENANT_ADMIN</w:t>
      </w:r>
    </w:p>
    <w:p w14:paraId="52FF0A7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}</w:t>
      </w:r>
    </w:p>
    <w:p w14:paraId="1D41B9A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</w:t>
      </w:r>
    </w:p>
    <w:p w14:paraId="7D7CBCA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);</w:t>
      </w:r>
    </w:p>
    <w:p w14:paraId="355EED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</w:t>
      </w:r>
    </w:p>
    <w:p w14:paraId="15C53C1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}</w:t>
      </w:r>
    </w:p>
    <w:p w14:paraId="4A9F0B6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);</w:t>
      </w:r>
    </w:p>
    <w:p w14:paraId="52847D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3FE0BAD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B6C31E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0C351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ngOnInit() { this.getdeviceLists() }</w:t>
      </w:r>
    </w:p>
    <w:p w14:paraId="1017624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C22AAC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ngAfterViewInit() {</w:t>
      </w:r>
    </w:p>
    <w:p w14:paraId="08FEF58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merge(this.paginator.page, this.sort.sortChange)</w:t>
      </w:r>
    </w:p>
    <w:p w14:paraId="381E167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.pipe(</w:t>
      </w:r>
    </w:p>
    <w:p w14:paraId="75514F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tap(() =&gt; {</w:t>
      </w:r>
    </w:p>
    <w:p w14:paraId="4B6CE47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this.getTableData()</w:t>
      </w:r>
    </w:p>
    <w:p w14:paraId="2B84BAB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})</w:t>
      </w:r>
    </w:p>
    <w:p w14:paraId="1DFBB50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)</w:t>
      </w:r>
    </w:p>
    <w:p w14:paraId="5C5CB05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.subscribe();</w:t>
      </w:r>
    </w:p>
    <w:p w14:paraId="6AE71CC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3F46F5B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04CA8E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7F937D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getdeviceLists = () =&gt; {</w:t>
      </w:r>
    </w:p>
    <w:p w14:paraId="6EE0A9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this.deviceService</w:t>
      </w:r>
    </w:p>
    <w:p w14:paraId="3BCF638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.getAllDeviceList()</w:t>
      </w:r>
    </w:p>
    <w:p w14:paraId="1E2B0CB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.pipe(</w:t>
      </w:r>
    </w:p>
    <w:p w14:paraId="7494737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catchError((error: HttpErrorResponse) =&gt; {</w:t>
      </w:r>
    </w:p>
    <w:p w14:paraId="7E1DAC8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return handleError(error)</w:t>
      </w:r>
    </w:p>
    <w:p w14:paraId="536FFE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})</w:t>
      </w:r>
    </w:p>
    <w:p w14:paraId="0A76BD1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)</w:t>
      </w:r>
    </w:p>
    <w:p w14:paraId="0840224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.subscribe((response: Array&lt;any&gt;) =&gt; {</w:t>
      </w:r>
    </w:p>
    <w:p w14:paraId="1F6F9C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this.deviceLists = (response || [])?.map(item =&gt; ({ ...item, value: item?.id?.id }))</w:t>
      </w:r>
    </w:p>
    <w:p w14:paraId="17E298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this.deviceMap = getTargetValueMap(response, 'name')</w:t>
      </w:r>
    </w:p>
    <w:p w14:paraId="6B112A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this.deviceIdsMap = getTargetValueMap(response, 'id.id')</w:t>
      </w:r>
    </w:p>
    <w:p w14:paraId="0CA362C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this.getTableData()</w:t>
      </w:r>
    </w:p>
    <w:p w14:paraId="7311F6A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this.filteredOptions = this.deviceLists.slice();</w:t>
      </w:r>
    </w:p>
    <w:p w14:paraId="1330A75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});</w:t>
      </w:r>
    </w:p>
    <w:p w14:paraId="4C903E1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4AC07B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this.getActiveLists()</w:t>
      </w:r>
    </w:p>
    <w:p w14:paraId="66B123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34AF3A7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getActiveLists = () =&gt; {</w:t>
      </w:r>
    </w:p>
    <w:p w14:paraId="41629C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this.deviceService</w:t>
      </w:r>
    </w:p>
    <w:p w14:paraId="7F0F60D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.getDeviceInfosActiveAll()</w:t>
      </w:r>
    </w:p>
    <w:p w14:paraId="0C02EB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.pipe(</w:t>
      </w:r>
    </w:p>
    <w:p w14:paraId="671CED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catchError((error: HttpErrorResponse) =&gt; {</w:t>
      </w:r>
    </w:p>
    <w:p w14:paraId="5BC722B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return handleError(error)</w:t>
      </w:r>
    </w:p>
    <w:p w14:paraId="018BBE9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})</w:t>
      </w:r>
    </w:p>
    <w:p w14:paraId="691B873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)</w:t>
      </w:r>
    </w:p>
    <w:p w14:paraId="601F13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.subscribe((response: Array&lt;any&gt;) =&gt; {</w:t>
      </w:r>
    </w:p>
    <w:p w14:paraId="232C0A9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this.activeIdsMap = getTargetValueMap(response, 'id.id')</w:t>
      </w:r>
    </w:p>
    <w:p w14:paraId="6B9EDCE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console.log(this.activeIdsMap)</w:t>
      </w:r>
    </w:p>
    <w:p w14:paraId="488E78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});</w:t>
      </w:r>
    </w:p>
    <w:p w14:paraId="1CAD7DC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46BE1E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getDisplayedColumns = () =&gt; ['select', 'position'].concat([...columnConfig.map(item =&gt; item.key), 'action']);</w:t>
      </w:r>
    </w:p>
    <w:p w14:paraId="06A0D4E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31424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getRowValue = (item, key) =&gt; {</w:t>
      </w:r>
    </w:p>
    <w:p w14:paraId="16CD898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(key === 'status') return StatusNameType[item?.status];</w:t>
      </w:r>
    </w:p>
    <w:p w14:paraId="6622E35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(key === 'testType') return EolNameType[item?.testType];</w:t>
      </w:r>
    </w:p>
    <w:p w14:paraId="6378DA9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(key === 'deviceId') {</w:t>
      </w:r>
    </w:p>
    <w:p w14:paraId="2E65FB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if (!this.deviceIdsMap?.get(item?.deviceId)) return '';</w:t>
      </w:r>
    </w:p>
    <w:p w14:paraId="197F0B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let deviceName = this.deviceIdsMap?.get(item?.deviceId)?.name</w:t>
      </w:r>
    </w:p>
    <w:p w14:paraId="39E5CA8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if (this.activeIdsMap?.get(item?.deviceId)?.active) {</w:t>
      </w:r>
    </w:p>
    <w:p w14:paraId="3F989C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deviceName += '(</w:t>
      </w:r>
      <w:r w:rsidRPr="00E662A5">
        <w:rPr>
          <w:rFonts w:ascii="宋体" w:eastAsia="宋体" w:hAnsi="宋体" w:hint="eastAsia"/>
          <w:lang w:eastAsia="zh-CN"/>
        </w:rPr>
        <w:t>在线</w:t>
      </w:r>
      <w:r w:rsidRPr="00E662A5">
        <w:rPr>
          <w:rFonts w:ascii="宋体" w:eastAsia="宋体" w:hAnsi="宋体"/>
          <w:lang w:eastAsia="zh-CN"/>
        </w:rPr>
        <w:t>)'</w:t>
      </w:r>
    </w:p>
    <w:p w14:paraId="5CC2528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} else {</w:t>
      </w:r>
    </w:p>
    <w:p w14:paraId="25E6058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deviceName += '(</w:t>
      </w:r>
      <w:r w:rsidRPr="00E662A5">
        <w:rPr>
          <w:rFonts w:ascii="宋体" w:eastAsia="宋体" w:hAnsi="宋体" w:hint="eastAsia"/>
          <w:lang w:eastAsia="zh-CN"/>
        </w:rPr>
        <w:t>离线</w:t>
      </w:r>
      <w:r w:rsidRPr="00E662A5">
        <w:rPr>
          <w:rFonts w:ascii="宋体" w:eastAsia="宋体" w:hAnsi="宋体"/>
          <w:lang w:eastAsia="zh-CN"/>
        </w:rPr>
        <w:t>)'</w:t>
      </w:r>
    </w:p>
    <w:p w14:paraId="046DD94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}</w:t>
      </w:r>
    </w:p>
    <w:p w14:paraId="0534D0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return deviceName;</w:t>
      </w:r>
    </w:p>
    <w:p w14:paraId="562C03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7187221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(['startTime', 'endTime', 'uploadEndTime', 'checkStartTime', 'checkEndTime','deleteTime'].includes(key)) {</w:t>
      </w:r>
    </w:p>
    <w:p w14:paraId="6833E85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const labelKey = Reflect.has(triggerTransformConfig, key) ? get(item, triggerTransformConfig[key]) : ''</w:t>
      </w:r>
    </w:p>
    <w:p w14:paraId="2A65CBC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const value = labelKey ? TriggerEnum[labelKey] : ''</w:t>
      </w:r>
    </w:p>
    <w:p w14:paraId="1E47F15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const label = value ? `(${value})` : ''</w:t>
      </w:r>
    </w:p>
    <w:p w14:paraId="4902016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return item?.[key] &gt; 0 ? `${formatDate(item?.[key], false)}${label}` : '--'</w:t>
      </w:r>
    </w:p>
    <w:p w14:paraId="6CFC96B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312FFE6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(key === 'eolDtcCode') {</w:t>
      </w:r>
    </w:p>
    <w:p w14:paraId="19403168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  return item?.[key] ? '有' : '无'</w:t>
      </w:r>
    </w:p>
    <w:p w14:paraId="4EB410C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6CF4DD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8D28E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item?.[key]</w:t>
      </w:r>
    </w:p>
    <w:p w14:paraId="10B85C1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};</w:t>
      </w:r>
    </w:p>
    <w:p w14:paraId="0BB19EA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onOkClick = () =&gt; {</w:t>
      </w:r>
    </w:p>
    <w:p w14:paraId="381FF3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this.paginator.pageIndex = 0;</w:t>
      </w:r>
    </w:p>
    <w:p w14:paraId="3CDE09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this.paginator.pageSize = 100;</w:t>
      </w:r>
    </w:p>
    <w:p w14:paraId="2D1C0F6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(this.startTime &amp;&amp; this.endTime &amp;&amp; this.startTime.getTime() &gt; this.endTime.getTime()) {</w:t>
      </w:r>
    </w:p>
    <w:p w14:paraId="2888ECB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this.showSnackBarMessage('</w:t>
      </w:r>
      <w:r w:rsidRPr="00E662A5">
        <w:rPr>
          <w:rFonts w:ascii="宋体" w:eastAsia="宋体" w:hAnsi="宋体" w:hint="eastAsia"/>
          <w:lang w:eastAsia="zh-CN"/>
        </w:rPr>
        <w:t>结束日期要大于开始日期</w:t>
      </w:r>
      <w:r w:rsidRPr="00E662A5">
        <w:rPr>
          <w:rFonts w:ascii="宋体" w:eastAsia="宋体" w:hAnsi="宋体"/>
          <w:lang w:eastAsia="zh-CN"/>
        </w:rPr>
        <w:t>', 'error')</w:t>
      </w:r>
    </w:p>
    <w:p w14:paraId="27ED143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return;</w:t>
      </w:r>
    </w:p>
    <w:p w14:paraId="4D2CB07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467A60B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//</w:t>
      </w:r>
    </w:p>
    <w:p w14:paraId="5FDDB2C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this.getTableData();</w:t>
      </w:r>
    </w:p>
    <w:p w14:paraId="572196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3EA9BE4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0F477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handleClearDevice = $event =&gt; {</w:t>
      </w:r>
    </w:p>
    <w:p w14:paraId="0D94FE8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$event.stopPropagation();</w:t>
      </w:r>
    </w:p>
    <w:p w14:paraId="27F4B0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this.deviceControl.setValue(null)</w:t>
      </w:r>
    </w:p>
    <w:p w14:paraId="7123C7D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this.deviceId = ''</w:t>
      </w:r>
    </w:p>
    <w:p w14:paraId="04B726F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this.deviceName = ''</w:t>
      </w:r>
    </w:p>
    <w:p w14:paraId="015E250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this.docapInput.listOptions = [];</w:t>
      </w:r>
    </w:p>
    <w:p w14:paraId="13BE39F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this.vinCode = null;</w:t>
      </w:r>
    </w:p>
    <w:p w14:paraId="03C328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this.docapInput.inputValue = null;</w:t>
      </w:r>
    </w:p>
    <w:p w14:paraId="710404C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4238685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9071D8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// </w:t>
      </w:r>
      <w:r w:rsidRPr="00E662A5">
        <w:rPr>
          <w:rFonts w:ascii="宋体" w:eastAsia="宋体" w:hAnsi="宋体" w:hint="eastAsia"/>
          <w:lang w:eastAsia="zh-CN"/>
        </w:rPr>
        <w:t>设备切换</w:t>
      </w:r>
    </w:p>
    <w:p w14:paraId="7104BB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handleSeleectDevice = async ($event) =&gt; {</w:t>
      </w:r>
    </w:p>
    <w:p w14:paraId="5D87E67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deviceName = (this.deviceControl.value as any)?.name</w:t>
      </w:r>
    </w:p>
    <w:p w14:paraId="41A144D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this.deviceId = this.deviceMap.get(deviceName)?.id?.id;</w:t>
      </w:r>
    </w:p>
    <w:p w14:paraId="62DB9FC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this.deviceName = deviceName</w:t>
      </w:r>
    </w:p>
    <w:p w14:paraId="1E8CCEA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this.vinCode = null</w:t>
      </w:r>
    </w:p>
    <w:p w14:paraId="1AE012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this.docapInput.listOptions = [];</w:t>
      </w:r>
    </w:p>
    <w:p w14:paraId="2120E6C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this.docapInput.inputValue = null</w:t>
      </w:r>
    </w:p>
    <w:p w14:paraId="0641E4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8F8AF1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6760FDE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EF8B7B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handleConditionSelectVariable = (item) =&gt; {</w:t>
      </w:r>
    </w:p>
    <w:p w14:paraId="76ACE7E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this.vinCode = item.label;</w:t>
      </w:r>
    </w:p>
    <w:p w14:paraId="624995D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C06E60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6FB34A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getAutoCompleteList = async (params) =&gt; {</w:t>
      </w:r>
    </w:p>
    <w:p w14:paraId="4C3DCD9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res = await this.deviceSettingService.findAllEolVin(omit({ ...params, deviceId: this.deviceId }, ['sortOrder'])).toPromise();</w:t>
      </w:r>
    </w:p>
    <w:p w14:paraId="7A040F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data = [] } = res || {}</w:t>
      </w:r>
    </w:p>
    <w:p w14:paraId="08C0D00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data.length &gt; 0 ? {</w:t>
      </w:r>
    </w:p>
    <w:p w14:paraId="67F9E37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...res, data: compact(data).map(label =&gt; ({ value: label, label }))</w:t>
      </w:r>
    </w:p>
    <w:p w14:paraId="7898A2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 : res</w:t>
      </w:r>
    </w:p>
    <w:p w14:paraId="12B11AA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2F5742D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1AB2BD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getPageParams = () =&gt; {</w:t>
      </w:r>
    </w:p>
    <w:p w14:paraId="5EBD776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{</w:t>
      </w:r>
    </w:p>
    <w:p w14:paraId="259A68E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deviceId: this.deviceId,</w:t>
      </w:r>
    </w:p>
    <w:p w14:paraId="2FB778D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vin: this.vinCode || null,</w:t>
      </w:r>
    </w:p>
    <w:p w14:paraId="2CA4249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testType: this.eolType,</w:t>
      </w:r>
    </w:p>
    <w:p w14:paraId="301D06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startTime: expandTsTo16digits(this.startTime?.getTime()),</w:t>
      </w:r>
    </w:p>
    <w:p w14:paraId="649DC4E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endTime: expandTsTo16digits(this.endTime?.getTime()),</w:t>
      </w:r>
    </w:p>
    <w:p w14:paraId="1397794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checkStartTime: expandTsTo16digits(this.checkStartTime?.getTime()),</w:t>
      </w:r>
    </w:p>
    <w:p w14:paraId="35139A5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checkEndTime: expandTsTo16digits(this.checkEndTime?.getTime()),</w:t>
      </w:r>
    </w:p>
    <w:p w14:paraId="4C13D7E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status: this.status,</w:t>
      </w:r>
    </w:p>
    <w:p w14:paraId="304DFDB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deleteTime: expandTsTo16digits(this.deleteTime?.getTime()),</w:t>
      </w:r>
    </w:p>
    <w:p w14:paraId="3B0B8F6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isDtcCode: this.hasDtcCode</w:t>
      </w:r>
    </w:p>
    <w:p w14:paraId="458848A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1858861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171CDC2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93675B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getTableData = async () =&gt; {</w:t>
      </w:r>
    </w:p>
    <w:p w14:paraId="494E09FA" w14:textId="77777777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 w:hint="eastAsia"/>
          <w:lang w:eastAsia="zh-CN"/>
        </w:rPr>
        <w:t xml:space="preserve">    //重新刷新激活列表</w:t>
      </w:r>
    </w:p>
    <w:p w14:paraId="51E18D4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this.getActiveLists()</w:t>
      </w:r>
    </w:p>
    <w:p w14:paraId="54F5548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params = this.getPageParams();</w:t>
      </w:r>
    </w:p>
    <w:p w14:paraId="62B97FC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this.pageLink.page = this.paginator.pageIndex;</w:t>
      </w:r>
    </w:p>
    <w:p w14:paraId="0169193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this.pageLink.pageSize = this.paginator.pageSize;</w:t>
      </w:r>
    </w:p>
    <w:p w14:paraId="37F8435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this.pageLink.sortOrder.property = this.sort.active;</w:t>
      </w:r>
    </w:p>
    <w:p w14:paraId="4A3C58F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this.pageLink.sortOrder.direction = Direction[this.sort.direction.toUpperCase()];</w:t>
      </w:r>
    </w:p>
    <w:p w14:paraId="082CEF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this.dataSource.loadEntityMeasurements(this.deviceSettingService.getEolTableData(this.pageLink, params, this.debug))</w:t>
      </w:r>
    </w:p>
    <w:p w14:paraId="3EFCC01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01623BA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09639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handleDownloadCsv = async () =&gt; {</w:t>
      </w:r>
    </w:p>
    <w:p w14:paraId="0E3ADEE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this.exportCsvLoading = true;</w:t>
      </w:r>
    </w:p>
    <w:p w14:paraId="0386E46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params = this.getPageParams();</w:t>
      </w:r>
    </w:p>
    <w:p w14:paraId="68F6263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response = await this.deviceSettingService.downloadEolCsv(params).toPromise();</w:t>
      </w:r>
    </w:p>
    <w:p w14:paraId="4625E5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this.exportCsvLoading = false;</w:t>
      </w:r>
    </w:p>
    <w:p w14:paraId="36DA121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(response?.data?.fileName) {</w:t>
      </w:r>
    </w:p>
    <w:p w14:paraId="66F3C2E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this.deviceService.download(response.data.fileName)</w:t>
      </w:r>
    </w:p>
    <w:p w14:paraId="308928F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}</w:t>
      </w:r>
    </w:p>
    <w:p w14:paraId="18F5F1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2E4B71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F5269D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handleDownloadFileByType = async (item, type, index) =&gt; {</w:t>
      </w:r>
    </w:p>
    <w:p w14:paraId="37B2C30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testId } = item</w:t>
      </w:r>
    </w:p>
    <w:p w14:paraId="5FF0DBA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this.currentIndex = index;</w:t>
      </w:r>
    </w:p>
    <w:p w14:paraId="362776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this.exportLoading = true;</w:t>
      </w:r>
    </w:p>
    <w:p w14:paraId="22E7B4A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response = await this.deviceSettingService.getEolVinJobId(testId, type).toPromise();</w:t>
      </w:r>
    </w:p>
    <w:p w14:paraId="2E0A106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this.exportLoading = false;</w:t>
      </w:r>
    </w:p>
    <w:p w14:paraId="53253A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(Object.prototype.toString.call(response) === '[object Object]' &amp;&amp; response?.id) {</w:t>
      </w:r>
    </w:p>
    <w:p w14:paraId="564CD6E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this.downLoading = true;</w:t>
      </w:r>
    </w:p>
    <w:p w14:paraId="5CDE65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this.checkFileLoad(response?.id)</w:t>
      </w:r>
    </w:p>
    <w:p w14:paraId="5ADDD96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0BE9356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CB1AD9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175D748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checkFileLoad = (id) =&gt; {</w:t>
      </w:r>
    </w:p>
    <w:p w14:paraId="774BACB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let timer = setInterval(async () =&gt; {</w:t>
      </w:r>
    </w:p>
    <w:p w14:paraId="2D2CD9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const func = () =&gt; {</w:t>
      </w:r>
    </w:p>
    <w:p w14:paraId="2CAA26F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this.deviceSettingService.findJobStatusById(id).pipe(</w:t>
      </w:r>
    </w:p>
    <w:p w14:paraId="16A59C8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catchError((error: HttpErrorResponse) =&gt; {</w:t>
      </w:r>
    </w:p>
    <w:p w14:paraId="6A720BB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clearInterval(timer);</w:t>
      </w:r>
    </w:p>
    <w:p w14:paraId="3437E87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this.downLoading = false</w:t>
      </w:r>
    </w:p>
    <w:p w14:paraId="5FDEACB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this.store.dispatch(new ActionLoadFinish());</w:t>
      </w:r>
    </w:p>
    <w:p w14:paraId="7C9405B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this.currentIndex = null;</w:t>
      </w:r>
    </w:p>
    <w:p w14:paraId="55AC7A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return throwError('Something went wrong, please try again later.');</w:t>
      </w:r>
    </w:p>
    <w:p w14:paraId="54F68A8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})</w:t>
      </w:r>
    </w:p>
    <w:p w14:paraId="112D68B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).subscribe((res: any) =&gt; {</w:t>
      </w:r>
    </w:p>
    <w:p w14:paraId="1616D7C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this.store.dispatch(new ActionLoadFinish());</w:t>
      </w:r>
    </w:p>
    <w:p w14:paraId="05608F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if (res.status === 'SUCCEEDED') {</w:t>
      </w:r>
    </w:p>
    <w:p w14:paraId="647234D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  this.store.dispatch(new ActionLoadFinish());</w:t>
      </w:r>
    </w:p>
    <w:p w14:paraId="0C627F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clearInterval(timer);</w:t>
      </w:r>
    </w:p>
    <w:p w14:paraId="39C5890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this.deviceSettingService.findJobFilesByStatus(id).pipe(</w:t>
      </w:r>
    </w:p>
    <w:p w14:paraId="6A262B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catchError((error: HttpErrorResponse) =&gt; {</w:t>
      </w:r>
    </w:p>
    <w:p w14:paraId="554D9DC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this.downLoading = false</w:t>
      </w:r>
    </w:p>
    <w:p w14:paraId="1DABE81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this.currentIndex = null;</w:t>
      </w:r>
    </w:p>
    <w:p w14:paraId="66F479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this.store.dispatch(new ActionLoadFinish());</w:t>
      </w:r>
    </w:p>
    <w:p w14:paraId="4BD988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  return throwError('Something went wrong, please try again later.');</w:t>
      </w:r>
    </w:p>
    <w:p w14:paraId="735AE3F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})</w:t>
      </w:r>
    </w:p>
    <w:p w14:paraId="00E99C3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).subscribe((res: any) =&gt; {</w:t>
      </w:r>
    </w:p>
    <w:p w14:paraId="1D1B61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this.store.dispatch(new ActionLoadFinish());</w:t>
      </w:r>
    </w:p>
    <w:p w14:paraId="3E6B916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const { fileName } = res || {}</w:t>
      </w:r>
    </w:p>
    <w:p w14:paraId="3FB504A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this.downLoading = false</w:t>
      </w:r>
    </w:p>
    <w:p w14:paraId="1E8044B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this.currentIndex = null;</w:t>
      </w:r>
    </w:p>
    <w:p w14:paraId="39D84C3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  this.deviceService.download(fileName)</w:t>
      </w:r>
    </w:p>
    <w:p w14:paraId="39EF9A0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})</w:t>
      </w:r>
    </w:p>
    <w:p w14:paraId="37F4575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} else {</w:t>
      </w:r>
    </w:p>
    <w:p w14:paraId="33C817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this.store.dispatch(new ActionLoadFinish());</w:t>
      </w:r>
    </w:p>
    <w:p w14:paraId="1E4C841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}</w:t>
      </w:r>
    </w:p>
    <w:p w14:paraId="7874885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})</w:t>
      </w:r>
    </w:p>
    <w:p w14:paraId="299FB34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}</w:t>
      </w:r>
    </w:p>
    <w:p w14:paraId="6EAE32E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func()</w:t>
      </w:r>
    </w:p>
    <w:p w14:paraId="2BE41FB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}, 5000)</w:t>
      </w:r>
    </w:p>
    <w:p w14:paraId="69A167C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70161A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AFF993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getExportCsvDisabled = () =&gt; {</w:t>
      </w:r>
    </w:p>
    <w:p w14:paraId="5AA69F7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this.exportCsvLoading</w:t>
      </w:r>
    </w:p>
    <w:p w14:paraId="453F63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2BCDA1B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AC21C4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getExportDisabled = (item, index) =&gt; {</w:t>
      </w:r>
    </w:p>
    <w:p w14:paraId="53C2F8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status, startTime, endTime } = item</w:t>
      </w:r>
    </w:p>
    <w:p w14:paraId="79D56E7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this.exportLoading || this.downLoading || startTime &lt;= 1 || endTime &lt;= 1 || this.deleteLoading</w:t>
      </w:r>
    </w:p>
    <w:p w14:paraId="0BFBFC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5D215DB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handleDeleteLoginByTestId = testId =&gt; {</w:t>
      </w:r>
    </w:p>
    <w:p w14:paraId="641519B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8891C7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5F169D0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this.dialogService.confirm('</w:t>
      </w:r>
      <w:r w:rsidRPr="00E662A5">
        <w:rPr>
          <w:rFonts w:ascii="宋体" w:eastAsia="宋体" w:hAnsi="宋体" w:hint="eastAsia"/>
          <w:lang w:eastAsia="zh-CN"/>
        </w:rPr>
        <w:t>确定删除么？</w:t>
      </w:r>
      <w:r w:rsidRPr="00E662A5">
        <w:rPr>
          <w:rFonts w:ascii="宋体" w:eastAsia="宋体" w:hAnsi="宋体"/>
          <w:lang w:eastAsia="zh-CN"/>
        </w:rPr>
        <w:t>', '</w:t>
      </w:r>
      <w:r w:rsidRPr="00E662A5">
        <w:rPr>
          <w:rFonts w:ascii="宋体" w:eastAsia="宋体" w:hAnsi="宋体" w:hint="eastAsia"/>
          <w:lang w:eastAsia="zh-CN"/>
        </w:rPr>
        <w:t>该操作会删除任务数据保留原始数据！</w:t>
      </w:r>
      <w:r w:rsidRPr="00E662A5">
        <w:rPr>
          <w:rFonts w:ascii="宋体" w:eastAsia="宋体" w:hAnsi="宋体"/>
          <w:lang w:eastAsia="zh-CN"/>
        </w:rPr>
        <w:t>', '</w:t>
      </w:r>
      <w:r w:rsidRPr="00E662A5">
        <w:rPr>
          <w:rFonts w:ascii="宋体" w:eastAsia="宋体" w:hAnsi="宋体" w:hint="eastAsia"/>
          <w:lang w:eastAsia="zh-CN"/>
        </w:rPr>
        <w:t>取消</w:t>
      </w:r>
      <w:r w:rsidRPr="00E662A5">
        <w:rPr>
          <w:rFonts w:ascii="宋体" w:eastAsia="宋体" w:hAnsi="宋体"/>
          <w:lang w:eastAsia="zh-CN"/>
        </w:rPr>
        <w:t>', '</w:t>
      </w:r>
      <w:r w:rsidRPr="00E662A5">
        <w:rPr>
          <w:rFonts w:ascii="宋体" w:eastAsia="宋体" w:hAnsi="宋体" w:hint="eastAsia"/>
          <w:lang w:eastAsia="zh-CN"/>
        </w:rPr>
        <w:t>确认</w:t>
      </w:r>
      <w:r w:rsidRPr="00E662A5">
        <w:rPr>
          <w:rFonts w:ascii="宋体" w:eastAsia="宋体" w:hAnsi="宋体"/>
          <w:lang w:eastAsia="zh-CN"/>
        </w:rPr>
        <w:t>').subscribe((res) =&gt; {</w:t>
      </w:r>
    </w:p>
    <w:p w14:paraId="019424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if (res) {</w:t>
      </w:r>
    </w:p>
    <w:p w14:paraId="2B44BEE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this.deleteLoading = true;</w:t>
      </w:r>
    </w:p>
    <w:p w14:paraId="075DAF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this.deviceSettingService.deleteVinLogic(testId).pipe(catchError((error: HttpErrorResponse) =&gt; {</w:t>
      </w:r>
    </w:p>
    <w:p w14:paraId="3032883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this.deleteLoading = false</w:t>
      </w:r>
    </w:p>
    <w:p w14:paraId="1DA0DD9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return throwError('Something went wrong, please try again later.');</w:t>
      </w:r>
    </w:p>
    <w:p w14:paraId="3F61DB1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})).subscribe((response) =&gt; {</w:t>
      </w:r>
    </w:p>
    <w:p w14:paraId="281F9CE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this.deleteLoading = false;</w:t>
      </w:r>
    </w:p>
    <w:p w14:paraId="5FD3E08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if (typeof response === 'string') {</w:t>
      </w:r>
    </w:p>
    <w:p w14:paraId="5E58756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this.onOkClick()</w:t>
      </w:r>
    </w:p>
    <w:p w14:paraId="029BCCC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}</w:t>
      </w:r>
    </w:p>
    <w:p w14:paraId="2E0BAD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const isSuccess = typeof response === 'string';</w:t>
      </w:r>
    </w:p>
    <w:p w14:paraId="10FEC09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this.showSnackBarMessage(typeof response === 'string' ? '</w:t>
      </w:r>
      <w:r w:rsidRPr="00E662A5">
        <w:rPr>
          <w:rFonts w:ascii="宋体" w:eastAsia="宋体" w:hAnsi="宋体" w:hint="eastAsia"/>
          <w:lang w:eastAsia="zh-CN"/>
        </w:rPr>
        <w:t>删除成功！</w:t>
      </w:r>
      <w:r w:rsidRPr="00E662A5">
        <w:rPr>
          <w:rFonts w:ascii="宋体" w:eastAsia="宋体" w:hAnsi="宋体"/>
          <w:lang w:eastAsia="zh-CN"/>
        </w:rPr>
        <w:t>' : '</w:t>
      </w:r>
      <w:r w:rsidRPr="00E662A5">
        <w:rPr>
          <w:rFonts w:ascii="宋体" w:eastAsia="宋体" w:hAnsi="宋体" w:hint="eastAsia"/>
          <w:lang w:eastAsia="zh-CN"/>
        </w:rPr>
        <w:t>删除失败！</w:t>
      </w:r>
      <w:r w:rsidRPr="00E662A5">
        <w:rPr>
          <w:rFonts w:ascii="宋体" w:eastAsia="宋体" w:hAnsi="宋体"/>
          <w:lang w:eastAsia="zh-CN"/>
        </w:rPr>
        <w:t>', isSuccess ? 'success' : 'error')</w:t>
      </w:r>
    </w:p>
    <w:p w14:paraId="182EF7F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});</w:t>
      </w:r>
    </w:p>
    <w:p w14:paraId="5CEA639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}</w:t>
      </w:r>
    </w:p>
    <w:p w14:paraId="26FA800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})</w:t>
      </w:r>
    </w:p>
    <w:p w14:paraId="730F4C6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2CF3423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B4126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showSnackBarMessage = (message, type?: NotificationType) =&gt; {</w:t>
      </w:r>
    </w:p>
    <w:p w14:paraId="5D619A0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data: ToastPanelData = {</w:t>
      </w:r>
    </w:p>
    <w:p w14:paraId="045E118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notification: {</w:t>
      </w:r>
    </w:p>
    <w:p w14:paraId="27D3108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message, type: type ?? 'success', horizontalPosition: 'center', verticalPosition: 'top',</w:t>
      </w:r>
    </w:p>
    <w:p w14:paraId="672D01F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},</w:t>
      </w:r>
    </w:p>
    <w:p w14:paraId="44B28B5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parent: { nativeElement: document.body },</w:t>
      </w:r>
    </w:p>
    <w:p w14:paraId="10999F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panelClass: [], destroyToastComponent: () =&gt; { }</w:t>
      </w:r>
    </w:p>
    <w:p w14:paraId="70849E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};</w:t>
      </w:r>
    </w:p>
    <w:p w14:paraId="2AAFAFE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config: any = {</w:t>
      </w:r>
    </w:p>
    <w:p w14:paraId="30FB719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horizontalPosition: 'center', verticalPosition: 'top', data, duration: 1000</w:t>
      </w:r>
    </w:p>
    <w:p w14:paraId="39420E7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};</w:t>
      </w:r>
    </w:p>
    <w:p w14:paraId="3632C0A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this._snackBar.openFromComponent(</w:t>
      </w:r>
    </w:p>
    <w:p w14:paraId="5416A2E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TbSnackBarComponent, config</w:t>
      </w:r>
    </w:p>
    <w:p w14:paraId="03758ED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)</w:t>
      </w:r>
    </w:p>
    <w:p w14:paraId="4FF62D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3249797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7C63E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handleDeletePhyByTestId = (testId) =&gt; {</w:t>
      </w:r>
    </w:p>
    <w:p w14:paraId="1B586DA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this.dialogService.confirm('</w:t>
      </w:r>
      <w:r w:rsidRPr="00E662A5">
        <w:rPr>
          <w:rFonts w:ascii="宋体" w:eastAsia="宋体" w:hAnsi="宋体" w:hint="eastAsia"/>
          <w:lang w:eastAsia="zh-CN"/>
        </w:rPr>
        <w:t>确定删除么？</w:t>
      </w:r>
      <w:r w:rsidRPr="00E662A5">
        <w:rPr>
          <w:rFonts w:ascii="宋体" w:eastAsia="宋体" w:hAnsi="宋体"/>
          <w:lang w:eastAsia="zh-CN"/>
        </w:rPr>
        <w:t>', '</w:t>
      </w:r>
      <w:r w:rsidRPr="00E662A5">
        <w:rPr>
          <w:rFonts w:ascii="宋体" w:eastAsia="宋体" w:hAnsi="宋体" w:hint="eastAsia"/>
          <w:lang w:eastAsia="zh-CN"/>
        </w:rPr>
        <w:t>该操作会将任务数据以及原始数据同步删除</w:t>
      </w:r>
      <w:r w:rsidRPr="00E662A5">
        <w:rPr>
          <w:rFonts w:ascii="宋体" w:eastAsia="宋体" w:hAnsi="宋体"/>
          <w:lang w:eastAsia="zh-CN"/>
        </w:rPr>
        <w:t>', '</w:t>
      </w:r>
      <w:r w:rsidRPr="00E662A5">
        <w:rPr>
          <w:rFonts w:ascii="宋体" w:eastAsia="宋体" w:hAnsi="宋体" w:hint="eastAsia"/>
          <w:lang w:eastAsia="zh-CN"/>
        </w:rPr>
        <w:t>取消</w:t>
      </w:r>
      <w:r w:rsidRPr="00E662A5">
        <w:rPr>
          <w:rFonts w:ascii="宋体" w:eastAsia="宋体" w:hAnsi="宋体"/>
          <w:lang w:eastAsia="zh-CN"/>
        </w:rPr>
        <w:t>', '</w:t>
      </w:r>
      <w:r w:rsidRPr="00E662A5">
        <w:rPr>
          <w:rFonts w:ascii="宋体" w:eastAsia="宋体" w:hAnsi="宋体" w:hint="eastAsia"/>
          <w:lang w:eastAsia="zh-CN"/>
        </w:rPr>
        <w:t>确认</w:t>
      </w:r>
      <w:r w:rsidRPr="00E662A5">
        <w:rPr>
          <w:rFonts w:ascii="宋体" w:eastAsia="宋体" w:hAnsi="宋体"/>
          <w:lang w:eastAsia="zh-CN"/>
        </w:rPr>
        <w:t>').subscribe((res) =&gt; {</w:t>
      </w:r>
    </w:p>
    <w:p w14:paraId="2A7429A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if (res) {</w:t>
      </w:r>
    </w:p>
    <w:p w14:paraId="456F31D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this.deleteLoading = true;</w:t>
      </w:r>
    </w:p>
    <w:p w14:paraId="55D862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this.deviceSettingService.deleteVinPhy(testId).pipe(catchError((error: HttpErrorResponse) =&gt; {</w:t>
      </w:r>
    </w:p>
    <w:p w14:paraId="6956B7D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this.deleteLoading = false</w:t>
      </w:r>
    </w:p>
    <w:p w14:paraId="3ED7AC5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return throwError('Something went wrong, please try again later.');</w:t>
      </w:r>
    </w:p>
    <w:p w14:paraId="72FB5B6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})).subscribe((response) =&gt; {</w:t>
      </w:r>
    </w:p>
    <w:p w14:paraId="2FEE311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this.deleteLoading = false;</w:t>
      </w:r>
    </w:p>
    <w:p w14:paraId="5FDD514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if (typeof response === 'string') {</w:t>
      </w:r>
    </w:p>
    <w:p w14:paraId="48843D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  this.onOkClick()</w:t>
      </w:r>
    </w:p>
    <w:p w14:paraId="1446AAD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}</w:t>
      </w:r>
    </w:p>
    <w:p w14:paraId="7614EC9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  const isSuccess = typeof response === 'string';</w:t>
      </w:r>
    </w:p>
    <w:p w14:paraId="1BC5720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    this.showSnackBarMessage(typeof response === 'string' ? '</w:t>
      </w:r>
      <w:r w:rsidRPr="00E662A5">
        <w:rPr>
          <w:rFonts w:ascii="宋体" w:eastAsia="宋体" w:hAnsi="宋体" w:hint="eastAsia"/>
          <w:lang w:eastAsia="zh-CN"/>
        </w:rPr>
        <w:t>删除成功！</w:t>
      </w:r>
      <w:r w:rsidRPr="00E662A5">
        <w:rPr>
          <w:rFonts w:ascii="宋体" w:eastAsia="宋体" w:hAnsi="宋体"/>
          <w:lang w:eastAsia="zh-CN"/>
        </w:rPr>
        <w:t>' : '</w:t>
      </w:r>
      <w:r w:rsidRPr="00E662A5">
        <w:rPr>
          <w:rFonts w:ascii="宋体" w:eastAsia="宋体" w:hAnsi="宋体" w:hint="eastAsia"/>
          <w:lang w:eastAsia="zh-CN"/>
        </w:rPr>
        <w:t>删除失败！</w:t>
      </w:r>
      <w:r w:rsidRPr="00E662A5">
        <w:rPr>
          <w:rFonts w:ascii="宋体" w:eastAsia="宋体" w:hAnsi="宋体"/>
          <w:lang w:eastAsia="zh-CN"/>
        </w:rPr>
        <w:t>', isSuccess ? 'success' : 'error')</w:t>
      </w:r>
    </w:p>
    <w:p w14:paraId="00B4B5F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});</w:t>
      </w:r>
    </w:p>
    <w:p w14:paraId="2FB661E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}</w:t>
      </w:r>
    </w:p>
    <w:p w14:paraId="02D6E79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})</w:t>
      </w:r>
    </w:p>
    <w:p w14:paraId="097E3BF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4ACF61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0D1521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494686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1AAA57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getDeleteDisabled = (item, index) =&gt; {</w:t>
      </w:r>
    </w:p>
    <w:p w14:paraId="7A9BC78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(!this.isTenantAdmin) return true</w:t>
      </w:r>
    </w:p>
    <w:p w14:paraId="4541C64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this.deleteLoading || !item.testId || this.exportLoading || (this.downLoading &amp;&amp; this.currentIndex == index)</w:t>
      </w:r>
    </w:p>
    <w:p w14:paraId="07607BF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};</w:t>
      </w:r>
    </w:p>
    <w:p w14:paraId="1B809B5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FD3D53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handleClearCondition = ($event, key) =&gt; {</w:t>
      </w:r>
    </w:p>
    <w:p w14:paraId="6CA831F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$event.stopPropagation();</w:t>
      </w:r>
    </w:p>
    <w:p w14:paraId="0B91C26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(this.hasOwnProperty(key)) {</w:t>
      </w:r>
    </w:p>
    <w:p w14:paraId="71DB8BA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this[key] = null;</w:t>
      </w:r>
    </w:p>
    <w:p w14:paraId="0E89AC9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52AFAAD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3839257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35E09C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handleShowDtcCode = (row) =&gt; {</w:t>
      </w:r>
    </w:p>
    <w:p w14:paraId="49AA448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eolDtcCode } = row</w:t>
      </w:r>
    </w:p>
    <w:p w14:paraId="2413C7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(!eolDtcCode) return</w:t>
      </w:r>
    </w:p>
    <w:p w14:paraId="25C95AE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let config = null</w:t>
      </w:r>
    </w:p>
    <w:p w14:paraId="38B032F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try {</w:t>
      </w:r>
    </w:p>
    <w:p w14:paraId="5A9F332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config = JSON.parse(eolDtcCode)</w:t>
      </w:r>
    </w:p>
    <w:p w14:paraId="287A0C5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 catch (e) {</w:t>
      </w:r>
    </w:p>
    <w:p w14:paraId="6D38A07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3071429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if (!config) return</w:t>
      </w:r>
    </w:p>
    <w:p w14:paraId="04152FD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this.isDetailsOpen = true;</w:t>
      </w:r>
    </w:p>
    <w:p w14:paraId="3BDA1F4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this.dtcConfig = Object.assign({}, row, { eolDtcCode: config });</w:t>
      </w:r>
    </w:p>
    <w:p w14:paraId="39EED98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1B1B2D9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CB0B9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closeDtcCode = () =&gt; {</w:t>
      </w:r>
    </w:p>
    <w:p w14:paraId="22D3921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this.isDetailsOpen = false;</w:t>
      </w:r>
    </w:p>
    <w:p w14:paraId="29980F7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this.dtcConfig = null;</w:t>
      </w:r>
    </w:p>
    <w:p w14:paraId="499607E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1BBAAB5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34C3B2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7E869F2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handleCheckSelect(item: any): boolean {</w:t>
      </w:r>
    </w:p>
    <w:p w14:paraId="0D95C19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list = this.dataSource.selection.selected.map((vt: any) =&gt; get(vt, 'id.id'))</w:t>
      </w:r>
    </w:p>
    <w:p w14:paraId="4531817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list.includes(get(item, 'id.id'));</w:t>
      </w:r>
    </w:p>
    <w:p w14:paraId="1740C5D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2AF29C8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86ABAB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getCheckPageData = () =&gt; {</w:t>
      </w:r>
    </w:p>
    <w:p w14:paraId="7189944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// </w:t>
      </w:r>
      <w:r w:rsidRPr="00E662A5">
        <w:rPr>
          <w:rFonts w:ascii="宋体" w:eastAsia="宋体" w:hAnsi="宋体" w:hint="eastAsia"/>
          <w:lang w:eastAsia="zh-CN"/>
        </w:rPr>
        <w:t>勾选只针对有</w:t>
      </w:r>
      <w:r w:rsidRPr="00E662A5">
        <w:rPr>
          <w:rFonts w:ascii="宋体" w:eastAsia="宋体" w:hAnsi="宋体"/>
          <w:lang w:eastAsia="zh-CN"/>
        </w:rPr>
        <w:t xml:space="preserve">DTC </w:t>
      </w:r>
      <w:r w:rsidRPr="00E662A5">
        <w:rPr>
          <w:rFonts w:ascii="宋体" w:eastAsia="宋体" w:hAnsi="宋体" w:hint="eastAsia"/>
          <w:lang w:eastAsia="zh-CN"/>
        </w:rPr>
        <w:t>的数据</w:t>
      </w:r>
    </w:p>
    <w:p w14:paraId="460A88E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currentPageAllData = this.dataSource.pageDataSubject.value.data.filter(item =&gt; item.eolDtcCode);</w:t>
      </w:r>
    </w:p>
    <w:p w14:paraId="1D325AB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selectAllList = this.dataSource.selection.selected</w:t>
      </w:r>
    </w:p>
    <w:p w14:paraId="2FCDCCD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selectAllIds = selectAllList.map(item =&gt; get(item, 'id.id'))</w:t>
      </w:r>
    </w:p>
    <w:p w14:paraId="0537D86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currentPageAllIds = currentPageAllData.map(item =&gt; get(item, 'id.id'))</w:t>
      </w:r>
    </w:p>
    <w:p w14:paraId="4A74C24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sMap = new Set(selectAllIds);</w:t>
      </w:r>
    </w:p>
    <w:p w14:paraId="7C4DEA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intersect = currentPageAllIds.filter(name =&gt; sMap.has(name))</w:t>
      </w:r>
    </w:p>
    <w:p w14:paraId="543369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// </w:t>
      </w:r>
      <w:r w:rsidRPr="00E662A5">
        <w:rPr>
          <w:rFonts w:ascii="宋体" w:eastAsia="宋体" w:hAnsi="宋体" w:hint="eastAsia"/>
          <w:lang w:eastAsia="zh-CN"/>
        </w:rPr>
        <w:t>获取当前页面没有勾选的</w:t>
      </w:r>
    </w:p>
    <w:p w14:paraId="536D7006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aIntersectData = currentPageAllData.filter(item =&gt; !sMap.has(get(item, 'id.id')))</w:t>
      </w:r>
    </w:p>
    <w:p w14:paraId="286F7EA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selectDataMap = new Map()</w:t>
      </w:r>
    </w:p>
    <w:p w14:paraId="5859C84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selectAllList.forEach(item =&gt; {</w:t>
      </w:r>
    </w:p>
    <w:p w14:paraId="0764DA7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const id = get(item, 'id.id');</w:t>
      </w:r>
    </w:p>
    <w:p w14:paraId="431E6B3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id &amp;&amp; selectDataMap.set(id, item)</w:t>
      </w:r>
    </w:p>
    <w:p w14:paraId="0104D2B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})</w:t>
      </w:r>
    </w:p>
    <w:p w14:paraId="31154C6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{ sIds: selectAllIds, caIds: currentPageAllIds, intersect, selectAllList, currentPageAllData, aIntersectData, selectDataMap };</w:t>
      </w:r>
    </w:p>
    <w:p w14:paraId="192066D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0B16AC5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handleChangeItemBox($event, relation: any) {</w:t>
      </w:r>
    </w:p>
    <w:p w14:paraId="7FDDB64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(!$event) return</w:t>
      </w:r>
    </w:p>
    <w:p w14:paraId="77A73E0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selectDataMap } = this.getCheckPageData();</w:t>
      </w:r>
    </w:p>
    <w:p w14:paraId="6603DF5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vk = selectDataMap.get(get(relation, 'id.id'))</w:t>
      </w:r>
    </w:p>
    <w:p w14:paraId="3D9B36F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(vk) {</w:t>
      </w:r>
    </w:p>
    <w:p w14:paraId="069863F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this.dataSource.selection.deselect(vk);</w:t>
      </w:r>
    </w:p>
    <w:p w14:paraId="1F3FEA7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return;</w:t>
      </w:r>
    </w:p>
    <w:p w14:paraId="721210F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3A21059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this.dataSource.selection.select(relation)</w:t>
      </w:r>
    </w:p>
    <w:p w14:paraId="1FDFEDB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6CB01F8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3BB5B2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getMasterCheckBox() {</w:t>
      </w:r>
    </w:p>
    <w:p w14:paraId="4496E7E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intersect, caIds } = this.getCheckPageData();</w:t>
      </w:r>
    </w:p>
    <w:p w14:paraId="6C4AA02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caIds.length === intersect.length &amp;&amp; caIds.length &gt; 0</w:t>
      </w:r>
    </w:p>
    <w:p w14:paraId="05EF6E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4D5C1B3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618CFAA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getMasterIndeterminateBox() {</w:t>
      </w:r>
    </w:p>
    <w:p w14:paraId="787995B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caIds, intersect } = this.getCheckPageData()</w:t>
      </w:r>
    </w:p>
    <w:p w14:paraId="6B706EC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intersect.length &gt; 0 &amp;&amp; caIds.length != intersect.length;</w:t>
      </w:r>
    </w:p>
    <w:p w14:paraId="5356D39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44FFEE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2976D34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handleCheckMasterBox($event) {</w:t>
      </w:r>
    </w:p>
    <w:p w14:paraId="4E9425F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(!$event) return</w:t>
      </w:r>
    </w:p>
    <w:p w14:paraId="2481EA3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check = this.getMasterCheckBox();</w:t>
      </w:r>
    </w:p>
    <w:p w14:paraId="27025C1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currentPageAllData, aIntersectData, selectDataMap } = this.getCheckPageData()</w:t>
      </w:r>
    </w:p>
    <w:p w14:paraId="2094266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if (check) {</w:t>
      </w:r>
    </w:p>
    <w:p w14:paraId="6E92899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currentPageAllData.forEach(item =&gt; {</w:t>
      </w:r>
    </w:p>
    <w:p w14:paraId="06B58B4D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const vk = selectDataMap.get(get(item, 'id.id'))</w:t>
      </w:r>
    </w:p>
    <w:p w14:paraId="7DADBED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  this.dataSource.selection.deselect(vk)</w:t>
      </w:r>
    </w:p>
    <w:p w14:paraId="0D7F555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})</w:t>
      </w:r>
    </w:p>
    <w:p w14:paraId="68F8A6D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2624881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(!check) {</w:t>
      </w:r>
    </w:p>
    <w:p w14:paraId="62852D2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aIntersectData.forEach(item =&gt; { this.dataSource.selection.select(item) })</w:t>
      </w:r>
    </w:p>
    <w:p w14:paraId="2A22DCE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16809329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5D9A4331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02108A9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getMasterDisabled = () =&gt; {</w:t>
      </w:r>
    </w:p>
    <w:p w14:paraId="4FA189E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currentPageAllData } = this.getCheckPageData()</w:t>
      </w:r>
    </w:p>
    <w:p w14:paraId="0333AAC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currentPageAllData.length &lt; 1</w:t>
      </w:r>
    </w:p>
    <w:p w14:paraId="702C431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6D16307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getDtcExportDisabled = () =&gt; {</w:t>
      </w:r>
    </w:p>
    <w:p w14:paraId="074EC3EA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sIds } = this.getCheckPageData()</w:t>
      </w:r>
    </w:p>
    <w:p w14:paraId="73BEAAC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return !sIds || sIds.length &lt; 1</w:t>
      </w:r>
    </w:p>
    <w:p w14:paraId="74AA1B5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3CE78F1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A68CE35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handleDownloadDtcPdf = async (type) =&gt; {</w:t>
      </w:r>
    </w:p>
    <w:p w14:paraId="41BB75DC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{ sIds } = this.getCheckPageData()</w:t>
      </w:r>
    </w:p>
    <w:p w14:paraId="4FA5520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this.exportDtcLoading = true;</w:t>
      </w:r>
    </w:p>
    <w:p w14:paraId="144815CF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const response = await this.deviceSettingService.getEolDtcPdfPath(sIds.join(), type).toPromise().catch(() =&gt; {</w:t>
      </w:r>
    </w:p>
    <w:p w14:paraId="2C795C1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this.exportDtcLoading = false;</w:t>
      </w:r>
    </w:p>
    <w:p w14:paraId="46CE0F62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});</w:t>
      </w:r>
    </w:p>
    <w:p w14:paraId="6A30EB34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this.exportDtcLoading = false;</w:t>
      </w:r>
    </w:p>
    <w:p w14:paraId="71BC2A7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if (response &amp;&amp; response.success) {</w:t>
      </w:r>
    </w:p>
    <w:p w14:paraId="5AB60BBE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const { data = {} } = response || {};</w:t>
      </w:r>
    </w:p>
    <w:p w14:paraId="14ED6340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lastRenderedPageBreak/>
        <w:t xml:space="preserve">      const { fileName, filePath } = data || {};</w:t>
      </w:r>
    </w:p>
    <w:p w14:paraId="72053EF3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  this.deviceService.download(fileName)</w:t>
      </w:r>
    </w:p>
    <w:p w14:paraId="4E4CF307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  }</w:t>
      </w:r>
    </w:p>
    <w:p w14:paraId="79142C08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</w:p>
    <w:p w14:paraId="15EA1C9B" w14:textId="77777777" w:rsidR="00E662A5" w:rsidRPr="00E662A5" w:rsidRDefault="00E662A5" w:rsidP="00E662A5">
      <w:pPr>
        <w:spacing w:line="240" w:lineRule="auto"/>
        <w:rPr>
          <w:rFonts w:ascii="宋体" w:eastAsia="宋体" w:hAnsi="宋体"/>
          <w:lang w:eastAsia="zh-CN"/>
        </w:rPr>
      </w:pPr>
      <w:r w:rsidRPr="00E662A5">
        <w:rPr>
          <w:rFonts w:ascii="宋体" w:eastAsia="宋体" w:hAnsi="宋体"/>
          <w:lang w:eastAsia="zh-CN"/>
        </w:rPr>
        <w:t xml:space="preserve">  }</w:t>
      </w:r>
    </w:p>
    <w:p w14:paraId="6589BE28" w14:textId="515816C9" w:rsidR="00E662A5" w:rsidRPr="00E662A5" w:rsidRDefault="00E662A5" w:rsidP="00E662A5">
      <w:pPr>
        <w:spacing w:line="240" w:lineRule="auto"/>
        <w:rPr>
          <w:rFonts w:ascii="宋体" w:eastAsia="宋体" w:hAnsi="宋体" w:hint="eastAsia"/>
          <w:lang w:eastAsia="zh-CN"/>
        </w:rPr>
      </w:pPr>
      <w:r w:rsidRPr="00E662A5">
        <w:rPr>
          <w:rFonts w:ascii="宋体" w:eastAsia="宋体" w:hAnsi="宋体"/>
          <w:lang w:eastAsia="zh-CN"/>
        </w:rPr>
        <w:t>}</w:t>
      </w:r>
    </w:p>
    <w:sectPr w:rsidR="00E662A5" w:rsidRPr="00E662A5" w:rsidSect="003E77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20" w:footer="720" w:gutter="0"/>
      <w:cols w:space="720"/>
      <w:docGrid w:type="lines" w:linePitch="2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A84A" w14:textId="77777777" w:rsidR="003D31E2" w:rsidRDefault="003D31E2">
      <w:pPr>
        <w:spacing w:after="0" w:line="240" w:lineRule="auto"/>
      </w:pPr>
      <w:r>
        <w:separator/>
      </w:r>
    </w:p>
  </w:endnote>
  <w:endnote w:type="continuationSeparator" w:id="0">
    <w:p w14:paraId="405E82DD" w14:textId="77777777" w:rsidR="003D31E2" w:rsidRDefault="003D3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6F9A" w14:textId="77777777" w:rsidR="00227F7F" w:rsidRDefault="00227F7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0995" w14:textId="77777777" w:rsidR="00227F7F" w:rsidRDefault="00227F7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E3B47" w14:textId="77777777" w:rsidR="00227F7F" w:rsidRDefault="00227F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54BB" w14:textId="77777777" w:rsidR="003D31E2" w:rsidRDefault="003D31E2">
      <w:pPr>
        <w:spacing w:after="0" w:line="240" w:lineRule="auto"/>
      </w:pPr>
      <w:r>
        <w:separator/>
      </w:r>
    </w:p>
  </w:footnote>
  <w:footnote w:type="continuationSeparator" w:id="0">
    <w:p w14:paraId="4820DB4F" w14:textId="77777777" w:rsidR="003D31E2" w:rsidRDefault="003D3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019547423"/>
      <w:docPartObj>
        <w:docPartGallery w:val="Page Numbers (Top of Page)"/>
        <w:docPartUnique/>
      </w:docPartObj>
    </w:sdtPr>
    <w:sdtContent>
      <w:p w14:paraId="1119E51A" w14:textId="5040D0F8" w:rsidR="003E77B7" w:rsidRDefault="003E77B7" w:rsidP="007A3167">
        <w:pPr>
          <w:pStyle w:val="a5"/>
          <w:framePr w:wrap="none" w:vAnchor="text" w:hAnchor="margin" w:xAlign="right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14:paraId="48892E3C" w14:textId="77777777" w:rsidR="003E77B7" w:rsidRDefault="003E77B7" w:rsidP="003E77B7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  <w:rFonts w:ascii="宋体" w:eastAsia="宋体" w:hAnsi="宋体"/>
      </w:rPr>
      <w:id w:val="-535350326"/>
      <w:docPartObj>
        <w:docPartGallery w:val="Page Numbers (Top of Page)"/>
        <w:docPartUnique/>
      </w:docPartObj>
    </w:sdtPr>
    <w:sdtContent>
      <w:p w14:paraId="31339F7A" w14:textId="63CBF0FB" w:rsidR="003E77B7" w:rsidRPr="00A80ED5" w:rsidRDefault="003E77B7" w:rsidP="003E77B7">
        <w:pPr>
          <w:pStyle w:val="a5"/>
          <w:framePr w:wrap="none" w:vAnchor="text" w:hAnchor="margin" w:xAlign="right" w:y="1"/>
          <w:pBdr>
            <w:bottom w:val="single" w:sz="4" w:space="1" w:color="auto"/>
          </w:pBdr>
          <w:rPr>
            <w:rStyle w:val="aff9"/>
            <w:rFonts w:ascii="宋体" w:eastAsia="宋体" w:hAnsi="宋体"/>
            <w:lang w:eastAsia="zh-CN"/>
          </w:rPr>
        </w:pPr>
        <w:r w:rsidRPr="00A80ED5">
          <w:rPr>
            <w:rStyle w:val="aff9"/>
            <w:rFonts w:ascii="宋体" w:eastAsia="宋体" w:hAnsi="宋体"/>
          </w:rPr>
          <w:fldChar w:fldCharType="begin"/>
        </w:r>
        <w:r w:rsidRPr="00A80ED5">
          <w:rPr>
            <w:rStyle w:val="aff9"/>
            <w:rFonts w:ascii="宋体" w:eastAsia="宋体" w:hAnsi="宋体"/>
            <w:lang w:eastAsia="zh-CN"/>
          </w:rPr>
          <w:instrText xml:space="preserve"> PAGE </w:instrText>
        </w:r>
        <w:r w:rsidRPr="00A80ED5">
          <w:rPr>
            <w:rStyle w:val="aff9"/>
            <w:rFonts w:ascii="宋体" w:eastAsia="宋体" w:hAnsi="宋体"/>
          </w:rPr>
          <w:fldChar w:fldCharType="separate"/>
        </w:r>
        <w:r w:rsidRPr="00A80ED5">
          <w:rPr>
            <w:rStyle w:val="aff9"/>
            <w:rFonts w:ascii="宋体" w:eastAsia="宋体" w:hAnsi="宋体"/>
            <w:noProof/>
            <w:lang w:eastAsia="zh-CN"/>
          </w:rPr>
          <w:t>1</w:t>
        </w:r>
        <w:r w:rsidRPr="00A80ED5">
          <w:rPr>
            <w:rStyle w:val="aff9"/>
            <w:rFonts w:ascii="宋体" w:eastAsia="宋体" w:hAnsi="宋体"/>
          </w:rPr>
          <w:fldChar w:fldCharType="end"/>
        </w:r>
      </w:p>
    </w:sdtContent>
  </w:sdt>
  <w:p w14:paraId="7701C8AC" w14:textId="4F682A85" w:rsidR="00C22100" w:rsidRPr="00A80ED5" w:rsidRDefault="00227F7F" w:rsidP="003E77B7">
    <w:pPr>
      <w:pStyle w:val="a5"/>
      <w:pBdr>
        <w:bottom w:val="single" w:sz="4" w:space="1" w:color="auto"/>
      </w:pBdr>
      <w:ind w:right="360"/>
      <w:rPr>
        <w:rFonts w:ascii="宋体" w:eastAsia="宋体" w:hAnsi="宋体"/>
        <w:lang w:eastAsia="zh-CN"/>
      </w:rPr>
    </w:pPr>
    <w:r>
      <w:rPr>
        <w:rFonts w:ascii="宋体" w:eastAsia="宋体" w:hAnsi="宋体" w:cs="微软雅黑" w:hint="eastAsia"/>
        <w:lang w:eastAsia="zh-CN"/>
      </w:rPr>
      <w:t>车辆总线数据采集与异常检测系</w:t>
    </w:r>
    <w:r w:rsidR="003E77B7" w:rsidRPr="00A80ED5">
      <w:rPr>
        <w:rFonts w:ascii="宋体" w:eastAsia="宋体" w:hAnsi="宋体" w:cs="微软雅黑" w:hint="eastAsia"/>
        <w:lang w:eastAsia="zh-CN"/>
      </w:rPr>
      <w:t>统V</w:t>
    </w:r>
    <w:r w:rsidR="003E77B7" w:rsidRPr="00A80ED5">
      <w:rPr>
        <w:rFonts w:ascii="宋体" w:eastAsia="宋体" w:hAnsi="宋体" w:cs="微软雅黑"/>
        <w:lang w:eastAsia="zh-CN"/>
      </w:rPr>
      <w:t>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FB09" w14:textId="77777777" w:rsidR="00227F7F" w:rsidRDefault="00227F7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119537">
    <w:abstractNumId w:val="8"/>
  </w:num>
  <w:num w:numId="2" w16cid:durableId="991252538">
    <w:abstractNumId w:val="6"/>
  </w:num>
  <w:num w:numId="3" w16cid:durableId="1916821290">
    <w:abstractNumId w:val="5"/>
  </w:num>
  <w:num w:numId="4" w16cid:durableId="856698802">
    <w:abstractNumId w:val="4"/>
  </w:num>
  <w:num w:numId="5" w16cid:durableId="843588274">
    <w:abstractNumId w:val="7"/>
  </w:num>
  <w:num w:numId="6" w16cid:durableId="721832623">
    <w:abstractNumId w:val="3"/>
  </w:num>
  <w:num w:numId="7" w16cid:durableId="1599828494">
    <w:abstractNumId w:val="2"/>
  </w:num>
  <w:num w:numId="8" w16cid:durableId="950697574">
    <w:abstractNumId w:val="1"/>
  </w:num>
  <w:num w:numId="9" w16cid:durableId="127968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90"/>
  <w:drawingGridVerticalSpacing w:val="27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F7F"/>
    <w:rsid w:val="0029639D"/>
    <w:rsid w:val="00326F90"/>
    <w:rsid w:val="003D31E2"/>
    <w:rsid w:val="003E77B7"/>
    <w:rsid w:val="00741EC3"/>
    <w:rsid w:val="00807AE0"/>
    <w:rsid w:val="00A80ED5"/>
    <w:rsid w:val="00AA1D8D"/>
    <w:rsid w:val="00B47730"/>
    <w:rsid w:val="00C22100"/>
    <w:rsid w:val="00CB0664"/>
    <w:rsid w:val="00E662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C1FED"/>
  <w14:defaultImageDpi w14:val="300"/>
  <w15:docId w15:val="{9CA5E17D-4D98-8849-827A-F4B15068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00" w:lineRule="exact"/>
    </w:pPr>
    <w:rPr>
      <w:rFonts w:ascii="Times New Roman" w:hAnsi="Times New Roman"/>
      <w:sz w:val="1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age number"/>
    <w:basedOn w:val="a2"/>
    <w:uiPriority w:val="99"/>
    <w:semiHidden/>
    <w:unhideWhenUsed/>
    <w:rsid w:val="003E77B7"/>
  </w:style>
  <w:style w:type="character" w:styleId="affa">
    <w:name w:val="line number"/>
    <w:basedOn w:val="a2"/>
    <w:uiPriority w:val="99"/>
    <w:semiHidden/>
    <w:unhideWhenUsed/>
    <w:rsid w:val="003E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76</Pages>
  <Words>14329</Words>
  <Characters>81678</Characters>
  <Application>Microsoft Office Word</Application>
  <DocSecurity>0</DocSecurity>
  <Lines>680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Xu, Jie</cp:lastModifiedBy>
  <cp:revision>5</cp:revision>
  <dcterms:created xsi:type="dcterms:W3CDTF">2013-12-23T23:15:00Z</dcterms:created>
  <dcterms:modified xsi:type="dcterms:W3CDTF">2025-03-03T02:11:00Z</dcterms:modified>
  <cp:category/>
</cp:coreProperties>
</file>